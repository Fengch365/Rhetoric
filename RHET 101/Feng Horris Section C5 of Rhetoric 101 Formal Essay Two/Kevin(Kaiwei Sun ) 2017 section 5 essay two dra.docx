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FEE" w:rsidRPr="00E82134" w:rsidRDefault="00CA341C">
      <w:pPr>
        <w:pStyle w:val="14"/>
        <w:rPr>
          <w:rFonts w:asciiTheme="majorHAnsi" w:hAnsiTheme="majorHAnsi" w:cstheme="majorHAnsi"/>
        </w:rPr>
      </w:pPr>
      <w:bookmarkStart w:id="0" w:name="_GoBack"/>
      <w:bookmarkEnd w:id="0"/>
      <w:r w:rsidRPr="00E82134">
        <w:rPr>
          <w:rFonts w:asciiTheme="majorHAnsi" w:hAnsiTheme="majorHAnsi" w:cstheme="majorHAnsi"/>
        </w:rPr>
        <w:t>Kaiwei Sun</w:t>
      </w:r>
    </w:p>
    <w:p w:rsidR="00D94FEE" w:rsidRPr="00E82134" w:rsidRDefault="00CA341C">
      <w:pPr>
        <w:pStyle w:val="14"/>
        <w:rPr>
          <w:rFonts w:asciiTheme="majorHAnsi" w:hAnsiTheme="majorHAnsi" w:cstheme="majorHAnsi"/>
        </w:rPr>
      </w:pPr>
      <w:r w:rsidRPr="00E82134">
        <w:rPr>
          <w:rFonts w:asciiTheme="majorHAnsi" w:hAnsiTheme="majorHAnsi" w:cstheme="majorHAnsi"/>
        </w:rPr>
        <w:t>Professor Holguin</w:t>
      </w:r>
    </w:p>
    <w:p w:rsidR="00D94FEE" w:rsidRPr="00E82134" w:rsidRDefault="00CA341C">
      <w:pPr>
        <w:pStyle w:val="14"/>
        <w:rPr>
          <w:rFonts w:asciiTheme="majorHAnsi" w:hAnsiTheme="majorHAnsi" w:cstheme="majorHAnsi"/>
        </w:rPr>
      </w:pPr>
      <w:r w:rsidRPr="00E82134">
        <w:rPr>
          <w:rFonts w:asciiTheme="majorHAnsi" w:hAnsiTheme="majorHAnsi" w:cstheme="majorHAnsi"/>
        </w:rPr>
        <w:t>Rhetoric 101 Section C5</w:t>
      </w:r>
    </w:p>
    <w:p w:rsidR="00D94FEE" w:rsidRDefault="00A77EB6">
      <w:pPr>
        <w:pStyle w:val="14"/>
        <w:rPr>
          <w:rFonts w:asciiTheme="majorHAnsi" w:hAnsiTheme="majorHAnsi" w:cstheme="majorHAnsi"/>
        </w:rPr>
      </w:pPr>
      <w:r w:rsidRPr="00E82134">
        <w:rPr>
          <w:rFonts w:asciiTheme="majorHAnsi" w:hAnsiTheme="majorHAnsi" w:cstheme="majorHAnsi"/>
        </w:rPr>
        <w:t>27 November 2017</w:t>
      </w:r>
    </w:p>
    <w:p w:rsidR="00356749" w:rsidRPr="00E82134" w:rsidRDefault="00356749">
      <w:pPr>
        <w:pStyle w:val="14"/>
        <w:rPr>
          <w:rFonts w:asciiTheme="majorHAnsi" w:hAnsiTheme="majorHAnsi" w:cstheme="majorHAnsi"/>
        </w:rPr>
      </w:pPr>
    </w:p>
    <w:p w:rsidR="00D94FEE" w:rsidRPr="00E82134" w:rsidRDefault="00564E3F" w:rsidP="00564E3F">
      <w:pPr>
        <w:ind w:firstLine="0"/>
        <w:jc w:val="center"/>
      </w:pPr>
      <w:r w:rsidRPr="00E82134">
        <w:t>A</w:t>
      </w:r>
      <w:r w:rsidR="004418BA" w:rsidRPr="00E82134">
        <w:t>dvertising campaigns</w:t>
      </w:r>
      <w:r w:rsidRPr="00E82134">
        <w:t xml:space="preserve"> by </w:t>
      </w:r>
      <w:r w:rsidR="00395385">
        <w:t>Lay’s</w:t>
      </w:r>
      <w:r w:rsidRPr="00E82134">
        <w:t xml:space="preserve"> in China and American</w:t>
      </w:r>
    </w:p>
    <w:p w:rsidR="00670BA6" w:rsidRDefault="00564E3F" w:rsidP="00564E3F">
      <w:pPr>
        <w:ind w:firstLine="0"/>
      </w:pPr>
      <w:r w:rsidRPr="00E82134">
        <w:rPr>
          <w:rFonts w:hint="eastAsia"/>
        </w:rPr>
        <w:t xml:space="preserve"> </w:t>
      </w:r>
      <w:r w:rsidRPr="00E82134">
        <w:t xml:space="preserve">          </w:t>
      </w:r>
      <w:r w:rsidR="00E82134" w:rsidRPr="00E82134">
        <w:t>With the development of technology and the improvement of the degree of opening to the outside world</w:t>
      </w:r>
      <w:r w:rsidR="00E82134">
        <w:rPr>
          <w:rFonts w:hint="eastAsia"/>
        </w:rPr>
        <w:t>,</w:t>
      </w:r>
      <w:r w:rsidR="00E82134">
        <w:t xml:space="preserve"> some companies named </w:t>
      </w:r>
      <w:r w:rsidR="00E82134" w:rsidRPr="00E82134">
        <w:t>transnational companies</w:t>
      </w:r>
      <w:r w:rsidR="00E82134">
        <w:t xml:space="preserve"> are more active between the c</w:t>
      </w:r>
      <w:r w:rsidR="00A678B1">
        <w:t xml:space="preserve">ountries. </w:t>
      </w:r>
      <w:r w:rsidR="00C65151" w:rsidRPr="00C65151">
        <w:t>Carolyn A. Lin</w:t>
      </w:r>
      <w:r w:rsidR="00C65151">
        <w:t xml:space="preserve"> describes China a big </w:t>
      </w:r>
      <w:r w:rsidR="00091894">
        <w:t xml:space="preserve">and </w:t>
      </w:r>
      <w:r w:rsidR="00091894" w:rsidRPr="00091894">
        <w:t>attractive</w:t>
      </w:r>
      <w:r w:rsidR="00091894">
        <w:t xml:space="preserve"> market, she says</w:t>
      </w:r>
      <w:r w:rsidR="00091894">
        <w:rPr>
          <w:rFonts w:hint="eastAsia"/>
        </w:rPr>
        <w:t>:</w:t>
      </w:r>
      <w:r w:rsidR="00091894">
        <w:t xml:space="preserve"> “</w:t>
      </w:r>
      <w:r w:rsidR="00091894" w:rsidRPr="00091894">
        <w:t>China, with its one billion plus population, become a coveted market.</w:t>
      </w:r>
      <w:r w:rsidR="00091894">
        <w:t xml:space="preserve">” Lin </w:t>
      </w:r>
      <w:r w:rsidR="006A4FEF">
        <w:t>explains th</w:t>
      </w:r>
      <w:r w:rsidR="005D54D9">
        <w:t xml:space="preserve">is one reason </w:t>
      </w:r>
      <w:r w:rsidR="00AA6FA1">
        <w:t xml:space="preserve">that </w:t>
      </w:r>
      <w:r w:rsidR="00AA6FA1" w:rsidRPr="00E82134">
        <w:t>transnational companies</w:t>
      </w:r>
      <w:r w:rsidR="00AA6FA1" w:rsidRPr="00AA6FA1">
        <w:t xml:space="preserve"> based in the United States pand their markets </w:t>
      </w:r>
      <w:r w:rsidR="00AA6FA1">
        <w:t>to China</w:t>
      </w:r>
      <w:r w:rsidR="00E6168F">
        <w:t>(Lin)</w:t>
      </w:r>
      <w:r w:rsidR="00AA6FA1">
        <w:t xml:space="preserve">. </w:t>
      </w:r>
      <w:r w:rsidR="00395385">
        <w:t>Lay’s</w:t>
      </w:r>
      <w:r w:rsidR="00AA6FA1">
        <w:t xml:space="preserve">, one </w:t>
      </w:r>
      <w:r w:rsidR="00D11D39">
        <w:t>of these</w:t>
      </w:r>
      <w:r w:rsidR="00AA6FA1">
        <w:t xml:space="preserve"> </w:t>
      </w:r>
      <w:r w:rsidR="00AA6FA1" w:rsidRPr="00E82134">
        <w:t>transnational</w:t>
      </w:r>
      <w:r w:rsidR="00AA6FA1">
        <w:t xml:space="preserve"> </w:t>
      </w:r>
      <w:r w:rsidR="00AA6FA1" w:rsidRPr="00E82134">
        <w:t>companies</w:t>
      </w:r>
      <w:r w:rsidR="00AA6FA1">
        <w:t xml:space="preserve">, </w:t>
      </w:r>
      <w:r w:rsidR="00D11D39">
        <w:t xml:space="preserve">also </w:t>
      </w:r>
      <w:r w:rsidR="00AA6FA1" w:rsidRPr="00AA6FA1">
        <w:t>mak</w:t>
      </w:r>
      <w:r w:rsidR="00D11D39">
        <w:t>es</w:t>
      </w:r>
      <w:r w:rsidR="00AA6FA1" w:rsidRPr="00AA6FA1">
        <w:t xml:space="preserve"> inroads into the Chinese market</w:t>
      </w:r>
      <w:r w:rsidR="00670BA6">
        <w:t>.</w:t>
      </w:r>
      <w:r w:rsidR="00D11D39">
        <w:t xml:space="preserve"> </w:t>
      </w:r>
    </w:p>
    <w:p w:rsidR="00BD436F" w:rsidRDefault="00670BA6" w:rsidP="00670BA6">
      <w:pPr>
        <w:ind w:firstLineChars="300"/>
      </w:pPr>
      <w:r>
        <w:t>O</w:t>
      </w:r>
      <w:r w:rsidR="00D11D39">
        <w:t xml:space="preserve">ne essential problem faced </w:t>
      </w:r>
      <w:r>
        <w:t xml:space="preserve">by these </w:t>
      </w:r>
      <w:r w:rsidRPr="00E82134">
        <w:t>transnational companies</w:t>
      </w:r>
      <w:r>
        <w:t xml:space="preserve"> first </w:t>
      </w:r>
      <w:r w:rsidR="00D11D39">
        <w:t xml:space="preserve">is how to make people know its product. The solution </w:t>
      </w:r>
      <w:r>
        <w:t xml:space="preserve">clearly </w:t>
      </w:r>
      <w:r w:rsidR="00D11D39">
        <w:t xml:space="preserve">is </w:t>
      </w:r>
      <w:r w:rsidR="00853C98">
        <w:t>using advertisements. Another problem comes out then that how to advertise. Lin writes out the point in her article, she says: “</w:t>
      </w:r>
      <w:r w:rsidR="00853C98" w:rsidRPr="00853C98">
        <w:t>As advertising is a cultural product in its own right, when the East meets the West without a conjoining point, the marketing costs borne by advertisers could be unexpectedly exor- bitant; such costs may come in the guise of missed opportunities or, worse yet, a battered product image.</w:t>
      </w:r>
      <w:r w:rsidR="00853C98">
        <w:t>”</w:t>
      </w:r>
      <w:r>
        <w:t xml:space="preserve"> We can easily see from her words that the power point having an impact on the marketing cost even the </w:t>
      </w:r>
      <w:r w:rsidRPr="00853C98">
        <w:t>product image</w:t>
      </w:r>
      <w:r>
        <w:t xml:space="preserve"> is the culture. Yes, the culture is a vital influence in advertisements. As the saying goes, w</w:t>
      </w:r>
      <w:r w:rsidRPr="00670BA6">
        <w:t>hen in Rome, do as the Romans do</w:t>
      </w:r>
      <w:r w:rsidR="00BD436F">
        <w:t>. When influenced by the culture, an advertising campaign can be different in two countries</w:t>
      </w:r>
      <w:r w:rsidR="00E6168F">
        <w:t>(Lin)</w:t>
      </w:r>
      <w:r w:rsidR="00BD436F">
        <w:t xml:space="preserve">. </w:t>
      </w:r>
      <w:r w:rsidR="00395385">
        <w:t>Lay’s</w:t>
      </w:r>
      <w:r w:rsidR="00BD436F">
        <w:t>, also shows this side within China and American advertising campaigns.</w:t>
      </w:r>
    </w:p>
    <w:p w:rsidR="007B0D73" w:rsidRDefault="000F5F28" w:rsidP="00826C52">
      <w:pPr>
        <w:ind w:firstLineChars="300"/>
      </w:pPr>
      <w:r>
        <w:lastRenderedPageBreak/>
        <w:t>Culture d</w:t>
      </w:r>
      <w:r w:rsidR="00826C52">
        <w:t xml:space="preserve">oes have a great impact on the advertising campaigns. </w:t>
      </w:r>
      <w:r w:rsidR="00395385">
        <w:t>Lay’s</w:t>
      </w:r>
      <w:r w:rsidR="00826C52">
        <w:t xml:space="preserve">, </w:t>
      </w:r>
      <w:r w:rsidR="00725A2B">
        <w:t>when marching in to Chinese market, should know clearly about the culture difference between China and American</w:t>
      </w:r>
      <w:r w:rsidR="003D7316">
        <w:t xml:space="preserve"> so that </w:t>
      </w:r>
      <w:r w:rsidR="00080562">
        <w:t>it can adjust its advertising campaign timely</w:t>
      </w:r>
      <w:r w:rsidR="00725A2B">
        <w:t xml:space="preserve">. </w:t>
      </w:r>
      <w:r w:rsidR="00080562">
        <w:t xml:space="preserve">Lin cites </w:t>
      </w:r>
      <w:r w:rsidR="00E6168F">
        <w:t>Pan and</w:t>
      </w:r>
      <w:r w:rsidR="00080562">
        <w:t xml:space="preserve"> </w:t>
      </w:r>
      <w:r w:rsidR="00080562" w:rsidRPr="00080562">
        <w:t>colleagues</w:t>
      </w:r>
      <w:r w:rsidR="00080562">
        <w:t>’ conclusion about c</w:t>
      </w:r>
      <w:r w:rsidR="00080562" w:rsidRPr="00080562">
        <w:t xml:space="preserve">ultural differences between China and the </w:t>
      </w:r>
      <w:r w:rsidR="00080562">
        <w:t>American</w:t>
      </w:r>
      <w:r w:rsidR="00E6168F">
        <w:t>. She says</w:t>
      </w:r>
      <w:r w:rsidR="007B0D73">
        <w:t>,</w:t>
      </w:r>
    </w:p>
    <w:p w:rsidR="007B0D73" w:rsidRDefault="00E6168F" w:rsidP="001575A0">
      <w:pPr>
        <w:ind w:leftChars="200" w:left="480" w:firstLineChars="300"/>
      </w:pPr>
      <w:r>
        <w:t xml:space="preserve">Pan and </w:t>
      </w:r>
      <w:r w:rsidRPr="00E6168F">
        <w:t xml:space="preserve">colleagues (1994, p. 24) summarize the </w:t>
      </w:r>
      <w:r>
        <w:t>dif</w:t>
      </w:r>
      <w:r w:rsidRPr="00E6168F">
        <w:t xml:space="preserve">ferences between the cultural systems the United States as follows: </w:t>
      </w:r>
    </w:p>
    <w:p w:rsidR="007B0D73" w:rsidRDefault="00E6168F" w:rsidP="001575A0">
      <w:pPr>
        <w:pStyle w:val="affff4"/>
        <w:numPr>
          <w:ilvl w:val="0"/>
          <w:numId w:val="13"/>
        </w:numPr>
        <w:ind w:firstLineChars="0"/>
      </w:pPr>
      <w:r w:rsidRPr="00E6168F">
        <w:t>U.S. culture emphasizes "active mastery" in the person-nature relationship</w:t>
      </w:r>
      <w:r w:rsidR="007B0D73">
        <w:t>…</w:t>
      </w:r>
    </w:p>
    <w:p w:rsidR="007B0D73" w:rsidRDefault="00E6168F" w:rsidP="001575A0">
      <w:pPr>
        <w:pStyle w:val="affff4"/>
        <w:numPr>
          <w:ilvl w:val="0"/>
          <w:numId w:val="13"/>
        </w:numPr>
        <w:ind w:firstLineChars="0"/>
      </w:pPr>
      <w:r w:rsidRPr="00E6168F">
        <w:t>U.S. culture tends to be concerned with external experiences</w:t>
      </w:r>
      <w:r w:rsidR="007B0D73">
        <w:t>…</w:t>
      </w:r>
    </w:p>
    <w:p w:rsidR="007B0D73" w:rsidRDefault="00E6168F" w:rsidP="001575A0">
      <w:pPr>
        <w:pStyle w:val="affff4"/>
        <w:numPr>
          <w:ilvl w:val="0"/>
          <w:numId w:val="13"/>
        </w:numPr>
        <w:ind w:firstLineChars="0"/>
      </w:pPr>
      <w:r w:rsidRPr="00E6168F">
        <w:t>U.S. culture is characterized by an open view of the world, emphasizing change</w:t>
      </w:r>
      <w:r w:rsidR="001575A0">
        <w:t xml:space="preserve"> </w:t>
      </w:r>
      <w:r w:rsidRPr="00E6168F">
        <w:t>and movement</w:t>
      </w:r>
      <w:r w:rsidR="007B0D73">
        <w:t>…</w:t>
      </w:r>
    </w:p>
    <w:p w:rsidR="007B0D73" w:rsidRDefault="00E6168F" w:rsidP="001575A0">
      <w:pPr>
        <w:pStyle w:val="affff4"/>
        <w:numPr>
          <w:ilvl w:val="0"/>
          <w:numId w:val="13"/>
        </w:numPr>
        <w:ind w:firstLineChars="0"/>
      </w:pPr>
      <w:r w:rsidRPr="00E6168F">
        <w:t>U.S. culture places primary faith in rationalism and is oriented toward the future</w:t>
      </w:r>
      <w:r w:rsidR="007B0D73">
        <w:t>…</w:t>
      </w:r>
    </w:p>
    <w:p w:rsidR="007B0D73" w:rsidRDefault="00E6168F" w:rsidP="001575A0">
      <w:pPr>
        <w:pStyle w:val="affff4"/>
        <w:numPr>
          <w:ilvl w:val="0"/>
          <w:numId w:val="13"/>
        </w:numPr>
        <w:ind w:firstLineChars="0"/>
      </w:pPr>
      <w:r w:rsidRPr="00E6168F">
        <w:t>U.S. culture emphasizes horizontal dimensions of interpersonal relationships</w:t>
      </w:r>
      <w:r w:rsidR="007B0D73">
        <w:t>…</w:t>
      </w:r>
    </w:p>
    <w:p w:rsidR="00564E3F" w:rsidRDefault="00E6168F" w:rsidP="001575A0">
      <w:pPr>
        <w:pStyle w:val="affff4"/>
        <w:numPr>
          <w:ilvl w:val="0"/>
          <w:numId w:val="13"/>
        </w:numPr>
        <w:ind w:firstLineChars="0"/>
      </w:pPr>
      <w:r w:rsidRPr="00E6168F">
        <w:t>U.S. culture values the individual personality</w:t>
      </w:r>
      <w:r w:rsidR="001575A0">
        <w:t>…</w:t>
      </w:r>
    </w:p>
    <w:p w:rsidR="00B83CBF" w:rsidRDefault="002F0A1E" w:rsidP="002F0A1E">
      <w:pPr>
        <w:ind w:firstLine="0"/>
      </w:pPr>
      <w:r>
        <w:rPr>
          <w:rFonts w:hint="eastAsia"/>
        </w:rPr>
        <w:t xml:space="preserve"> </w:t>
      </w:r>
      <w:r>
        <w:t xml:space="preserve">    </w:t>
      </w:r>
      <w:r w:rsidR="00B83CBF">
        <w:t xml:space="preserve">   </w:t>
      </w:r>
      <w:r>
        <w:t xml:space="preserve"> </w:t>
      </w:r>
      <w:r w:rsidR="00B83CBF">
        <w:t xml:space="preserve">   </w:t>
      </w:r>
      <w:r>
        <w:t xml:space="preserve"> </w:t>
      </w:r>
      <w:r w:rsidR="00AB3FFA">
        <w:t xml:space="preserve">Lin use these notes to state the traditional cultural difference </w:t>
      </w:r>
      <w:r w:rsidR="00AB3FFA" w:rsidRPr="00080562">
        <w:t xml:space="preserve">between China and the </w:t>
      </w:r>
      <w:r w:rsidR="00AB3FFA">
        <w:t xml:space="preserve">American. Then she </w:t>
      </w:r>
      <w:r w:rsidR="00AB3FFA" w:rsidRPr="00AB3FFA">
        <w:t>elucidate</w:t>
      </w:r>
      <w:r w:rsidR="00AB3FFA">
        <w:t xml:space="preserve">s that </w:t>
      </w:r>
      <w:r w:rsidR="00B83CBF">
        <w:t>t</w:t>
      </w:r>
      <w:r w:rsidR="00B83CBF" w:rsidRPr="00B83CBF">
        <w:t>he preceding discussion indicates that China and the United States have their own traditional core values, but the values are never fixed.</w:t>
      </w:r>
      <w:r w:rsidR="00B83CBF">
        <w:t xml:space="preserve"> In other words, advertisements can also influence the culture. In the two advertising campaigns of </w:t>
      </w:r>
      <w:r w:rsidR="00395385">
        <w:t>Lay’s</w:t>
      </w:r>
      <w:r w:rsidR="00B83CBF">
        <w:t xml:space="preserve"> we can see some point</w:t>
      </w:r>
      <w:r w:rsidR="005C52D3">
        <w:t>s</w:t>
      </w:r>
      <w:r w:rsidR="00B83CBF">
        <w:t xml:space="preserve"> </w:t>
      </w:r>
      <w:r w:rsidR="005C52D3">
        <w:t xml:space="preserve">of cultural difference between China and American </w:t>
      </w:r>
      <w:r w:rsidR="00B83CBF">
        <w:t>above</w:t>
      </w:r>
      <w:r w:rsidR="005C52D3">
        <w:t>, also, we can see the advertisement influence on culture.</w:t>
      </w:r>
    </w:p>
    <w:p w:rsidR="002F0A1E" w:rsidRDefault="005C52D3" w:rsidP="002F0A1E">
      <w:pPr>
        <w:ind w:firstLine="0"/>
      </w:pPr>
      <w:r>
        <w:rPr>
          <w:rFonts w:hint="eastAsia"/>
        </w:rPr>
        <w:t xml:space="preserve"> </w:t>
      </w:r>
      <w:r>
        <w:t xml:space="preserve">            To start with, we will see a video advertisement named</w:t>
      </w:r>
      <w:r w:rsidR="0037317C">
        <w:t xml:space="preserve"> “</w:t>
      </w:r>
      <w:r w:rsidR="00395385">
        <w:t>Lay’s</w:t>
      </w:r>
      <w:r w:rsidR="0037317C" w:rsidRPr="0037317C">
        <w:t xml:space="preserve"> - 2016 Happy Chinese New Year</w:t>
      </w:r>
      <w:r w:rsidR="0037317C">
        <w:t>”</w:t>
      </w:r>
      <w:r>
        <w:t xml:space="preserve"> in China. </w:t>
      </w:r>
      <w:r w:rsidR="0037317C">
        <w:t xml:space="preserve">This </w:t>
      </w:r>
      <w:r>
        <w:t>video</w:t>
      </w:r>
      <w:r w:rsidR="0037317C">
        <w:t xml:space="preserve"> </w:t>
      </w:r>
      <w:r w:rsidR="00E007AB">
        <w:t xml:space="preserve">advertisement </w:t>
      </w:r>
      <w:r w:rsidR="0037317C">
        <w:t xml:space="preserve">is prepared for the Chinese New Year 2016 </w:t>
      </w:r>
      <w:r w:rsidR="0037317C">
        <w:lastRenderedPageBreak/>
        <w:t>which is the year of money.</w:t>
      </w:r>
      <w:r w:rsidR="00B55F4A">
        <w:t xml:space="preserve"> In the video, </w:t>
      </w:r>
      <w:r w:rsidR="001237BE">
        <w:t>one-person visits relatives</w:t>
      </w:r>
      <w:r w:rsidR="00B55F4A" w:rsidRPr="00B55F4A">
        <w:t xml:space="preserve"> for the year </w:t>
      </w:r>
      <w:r w:rsidR="00B55F4A">
        <w:t xml:space="preserve">and they give their </w:t>
      </w:r>
      <w:r w:rsidR="00B55F4A" w:rsidRPr="00B55F4A">
        <w:t>benediction</w:t>
      </w:r>
      <w:r w:rsidR="00B55F4A">
        <w:t xml:space="preserve"> to each other</w:t>
      </w:r>
      <w:r w:rsidR="001237BE">
        <w:t>.</w:t>
      </w:r>
      <w:r w:rsidR="00B55F4A">
        <w:t xml:space="preserve"> </w:t>
      </w:r>
      <w:r w:rsidR="001237BE">
        <w:t>Money is the C</w:t>
      </w:r>
      <w:r w:rsidR="001237BE" w:rsidRPr="0037317C">
        <w:t>hinese zodiac</w:t>
      </w:r>
      <w:r w:rsidR="001237BE">
        <w:t xml:space="preserve"> of 2016. </w:t>
      </w:r>
      <w:r w:rsidR="0037317C">
        <w:t xml:space="preserve">We can easily </w:t>
      </w:r>
      <w:r w:rsidR="0037317C" w:rsidRPr="0037317C">
        <w:t>perceive</w:t>
      </w:r>
      <w:r w:rsidR="0037317C">
        <w:t xml:space="preserve"> that </w:t>
      </w:r>
      <w:r w:rsidR="00B55F4A">
        <w:t>o</w:t>
      </w:r>
      <w:r w:rsidR="0037317C">
        <w:t xml:space="preserve">n the top of the </w:t>
      </w:r>
      <w:r w:rsidR="0037317C" w:rsidRPr="0037317C">
        <w:t>Product packaging</w:t>
      </w:r>
      <w:r w:rsidR="0037317C">
        <w:t>, there is</w:t>
      </w:r>
      <w:r w:rsidR="00B55F4A">
        <w:t xml:space="preserve"> half</w:t>
      </w:r>
      <w:r w:rsidR="0037317C">
        <w:t xml:space="preserve"> of the money’s face</w:t>
      </w:r>
      <w:r w:rsidR="001237BE">
        <w:t xml:space="preserve"> which is one prove for the cultural influence for advertisement. At the last scene of the commercial</w:t>
      </w:r>
      <w:r w:rsidR="001237BE">
        <w:rPr>
          <w:rFonts w:hint="eastAsia"/>
        </w:rPr>
        <w:t>,</w:t>
      </w:r>
      <w:r w:rsidR="001237BE">
        <w:t xml:space="preserve"> there is one words says </w:t>
      </w:r>
      <w:r w:rsidR="001237BE" w:rsidRPr="001237BE">
        <w:rPr>
          <w:rFonts w:cstheme="minorHAnsi"/>
        </w:rPr>
        <w:t>“</w:t>
      </w:r>
      <w:r w:rsidR="001237BE">
        <w:rPr>
          <w:rFonts w:cstheme="minorHAnsi"/>
        </w:rPr>
        <w:t xml:space="preserve"> </w:t>
      </w:r>
      <w:r w:rsidR="001237BE" w:rsidRPr="001237BE">
        <w:rPr>
          <w:rFonts w:cstheme="minorHAnsi"/>
        </w:rPr>
        <w:t>把</w:t>
      </w:r>
      <w:bookmarkStart w:id="1" w:name="_Hlk499666496"/>
      <w:r w:rsidR="001237BE" w:rsidRPr="001237BE">
        <w:rPr>
          <w:rFonts w:cstheme="minorHAnsi"/>
        </w:rPr>
        <w:t>乐</w:t>
      </w:r>
      <w:bookmarkEnd w:id="1"/>
      <w:r w:rsidR="001237BE" w:rsidRPr="001237BE">
        <w:rPr>
          <w:rFonts w:cstheme="minorHAnsi"/>
        </w:rPr>
        <w:t>带回家</w:t>
      </w:r>
      <w:r w:rsidR="001237BE">
        <w:t>” which translates to “ take happiness to home.” In this words, “</w:t>
      </w:r>
      <w:r w:rsidR="008C3152">
        <w:t xml:space="preserve"> </w:t>
      </w:r>
      <w:r w:rsidR="008C3152" w:rsidRPr="008C3152">
        <w:rPr>
          <w:rFonts w:hint="eastAsia"/>
        </w:rPr>
        <w:t>乐</w:t>
      </w:r>
      <w:r w:rsidR="001237BE">
        <w:t>”</w:t>
      </w:r>
      <w:r w:rsidR="008C3152">
        <w:t xml:space="preserve">, which means“ happiness”, is also a symbol of  </w:t>
      </w:r>
      <w:r w:rsidR="00395385">
        <w:t>Lay’s</w:t>
      </w:r>
      <w:r w:rsidR="008C3152">
        <w:t xml:space="preserve"> for the translation of“ </w:t>
      </w:r>
      <w:r w:rsidR="00395385">
        <w:t>Lay’s</w:t>
      </w:r>
      <w:r w:rsidR="008C3152">
        <w:t xml:space="preserve">” is “ </w:t>
      </w:r>
      <w:r w:rsidR="008C3152">
        <w:rPr>
          <w:rFonts w:hint="eastAsia"/>
        </w:rPr>
        <w:t>乐事</w:t>
      </w:r>
      <w:r w:rsidR="008C3152">
        <w:t xml:space="preserve">”. “” means “home” which is very important and meaningful for Chinese. </w:t>
      </w:r>
      <w:r w:rsidR="00395385">
        <w:t>Lay’s</w:t>
      </w:r>
      <w:r w:rsidR="008C3152">
        <w:t xml:space="preserve"> combines these two words together and get a </w:t>
      </w:r>
      <w:r w:rsidR="0081793E">
        <w:t>good effect. We can i</w:t>
      </w:r>
      <w:r w:rsidR="0081793E" w:rsidRPr="0081793E">
        <w:t>nterpret this as</w:t>
      </w:r>
      <w:r w:rsidR="0081793E">
        <w:t xml:space="preserve"> when we go home in New Year, we can take </w:t>
      </w:r>
      <w:r w:rsidR="00395385">
        <w:t>Lay’s</w:t>
      </w:r>
      <w:r w:rsidR="0081793E">
        <w:t xml:space="preserve"> which is also happiness to home. In my opinion, </w:t>
      </w:r>
      <w:r w:rsidR="00395385">
        <w:t>Lay’s</w:t>
      </w:r>
      <w:r w:rsidR="0081793E">
        <w:t xml:space="preserve"> does a good job in the advertisement campaign. </w:t>
      </w:r>
      <w:r w:rsidR="0081793E" w:rsidRPr="0081793E">
        <w:t xml:space="preserve">It combines elements of China </w:t>
      </w:r>
      <w:r w:rsidR="0081793E">
        <w:t xml:space="preserve">perfectly. </w:t>
      </w:r>
      <w:r w:rsidR="00605FC8">
        <w:t>overall</w:t>
      </w:r>
      <w:r w:rsidR="0081793E">
        <w:t>,</w:t>
      </w:r>
      <w:r w:rsidR="007A08F1">
        <w:t xml:space="preserve"> we can find that</w:t>
      </w:r>
      <w:r w:rsidR="007A08F1">
        <w:rPr>
          <w:rFonts w:hint="eastAsia"/>
        </w:rPr>
        <w:t xml:space="preserve"> </w:t>
      </w:r>
      <w:r w:rsidR="00A624B6" w:rsidRPr="00A624B6">
        <w:t>Chinese culture places more weight on vertical interpersonal relationships</w:t>
      </w:r>
      <w:r w:rsidR="00356749">
        <w:t xml:space="preserve"> (the main character is the old man)</w:t>
      </w:r>
      <w:r w:rsidR="007A08F1">
        <w:t>, also,</w:t>
      </w:r>
      <w:r w:rsidR="00A624B6">
        <w:t xml:space="preserve"> </w:t>
      </w:r>
      <w:r w:rsidR="00A624B6" w:rsidRPr="00A624B6">
        <w:t>Chinese culture weights heavily a person's duties to family, clan, and state</w:t>
      </w:r>
      <w:r w:rsidR="00356749">
        <w:t xml:space="preserve"> (</w:t>
      </w:r>
      <w:r w:rsidR="00395385">
        <w:t>Lay’s</w:t>
      </w:r>
      <w:r w:rsidR="00356749">
        <w:t xml:space="preserve"> uses visiting relatives in spring festival as entry point).</w:t>
      </w:r>
      <w:r w:rsidR="00A624B6">
        <w:t xml:space="preserve"> </w:t>
      </w:r>
      <w:r w:rsidR="007A08F1">
        <w:t>While the American culture</w:t>
      </w:r>
      <w:r w:rsidR="007A08F1" w:rsidRPr="007A08F1">
        <w:t xml:space="preserve"> emphasizes the individual personality</w:t>
      </w:r>
      <w:r w:rsidR="007A08F1">
        <w:t xml:space="preserve">. </w:t>
      </w:r>
      <w:r w:rsidR="00395385">
        <w:t>T</w:t>
      </w:r>
      <w:r w:rsidR="007A08F1">
        <w:t xml:space="preserve">he other video </w:t>
      </w:r>
      <w:r w:rsidR="00395385">
        <w:t xml:space="preserve">is </w:t>
      </w:r>
      <w:r w:rsidR="007A08F1">
        <w:t>named “</w:t>
      </w:r>
      <w:r w:rsidR="006A4CC0" w:rsidRPr="006A4CC0">
        <w:t>Lay’s TV Commercial –</w:t>
      </w:r>
      <w:r w:rsidR="007A08F1" w:rsidRPr="007A08F1">
        <w:t>Out For Some Lay’s And You Face A Test</w:t>
      </w:r>
      <w:r w:rsidR="007A08F1">
        <w:t>”</w:t>
      </w:r>
      <w:r w:rsidR="00395385">
        <w:t xml:space="preserve">. I think this title is very interest. This name compares “out for Lay’s” to “face a test”. When facing a test, we might be hard to choose an answer. Just like the test, we can not choose to buy which one for that there are many kinds of flavors and all of them are worth a try. As for the video, </w:t>
      </w:r>
      <w:r w:rsidR="007A08F1">
        <w:t xml:space="preserve">we will find that a man hangs into the </w:t>
      </w:r>
      <w:r w:rsidR="0044408B" w:rsidRPr="0044408B">
        <w:t xml:space="preserve">merchandise </w:t>
      </w:r>
      <w:r w:rsidR="007A08F1">
        <w:t xml:space="preserve">area of </w:t>
      </w:r>
      <w:r w:rsidR="00395385">
        <w:t>Lay’s</w:t>
      </w:r>
      <w:r w:rsidR="0044408B">
        <w:t xml:space="preserve"> which is long and filled with many colors of Lay’s</w:t>
      </w:r>
      <w:r w:rsidR="00BA2F5A">
        <w:t xml:space="preserve">. When he sees the product of </w:t>
      </w:r>
      <w:r w:rsidR="00395385">
        <w:t>Lay’s</w:t>
      </w:r>
      <w:r w:rsidR="00BA2F5A">
        <w:t>, he just can not control himself</w:t>
      </w:r>
      <w:r w:rsidR="0044408B">
        <w:t xml:space="preserve"> (t</w:t>
      </w:r>
      <w:r w:rsidR="00BA2F5A">
        <w:t xml:space="preserve">his is a paradise with </w:t>
      </w:r>
      <w:r w:rsidR="00395385">
        <w:t>Lay’s</w:t>
      </w:r>
      <w:r w:rsidR="0044408B">
        <w:t>)</w:t>
      </w:r>
      <w:r w:rsidR="0044408B">
        <w:rPr>
          <w:rFonts w:hint="eastAsia"/>
        </w:rPr>
        <w:t>.</w:t>
      </w:r>
      <w:r w:rsidR="007A08F1">
        <w:t xml:space="preserve"> </w:t>
      </w:r>
      <w:r w:rsidR="0044408B">
        <w:t xml:space="preserve">At last, he just sits there with several bags of Lay’s chips open and eats the chips. </w:t>
      </w:r>
      <w:r w:rsidR="00BA2F5A">
        <w:t>Although he is glared by security guard, one chip can solve this problem</w:t>
      </w:r>
      <w:r w:rsidR="0044408B">
        <w:t xml:space="preserve"> (we can see the big power of the chips, d</w:t>
      </w:r>
      <w:r w:rsidR="0044408B" w:rsidRPr="0044408B">
        <w:t>efus</w:t>
      </w:r>
      <w:r w:rsidR="0044408B">
        <w:t>ing</w:t>
      </w:r>
      <w:r w:rsidR="0044408B" w:rsidRPr="0044408B">
        <w:t xml:space="preserve"> anger</w:t>
      </w:r>
      <w:r w:rsidR="0044408B">
        <w:t>)</w:t>
      </w:r>
      <w:r w:rsidR="00BA2F5A">
        <w:t xml:space="preserve">. In this video, </w:t>
      </w:r>
      <w:r w:rsidR="00395385">
        <w:t>Lay’s</w:t>
      </w:r>
      <w:r w:rsidR="00BA2F5A">
        <w:t xml:space="preserve"> values one person’s feelings</w:t>
      </w:r>
      <w:r w:rsidR="0097392C">
        <w:t xml:space="preserve">. It describes the man’s difficulty to choose one (there are many flavors) and the </w:t>
      </w:r>
      <w:r w:rsidR="00901BF7">
        <w:t xml:space="preserve">yummy </w:t>
      </w:r>
      <w:r w:rsidR="0097392C">
        <w:t xml:space="preserve">taste </w:t>
      </w:r>
      <w:r w:rsidR="00901BF7">
        <w:t xml:space="preserve">which can be </w:t>
      </w:r>
      <w:r w:rsidR="0097392C">
        <w:t>seen from the man and</w:t>
      </w:r>
      <w:r w:rsidR="00901BF7">
        <w:t xml:space="preserve"> the security guard’s </w:t>
      </w:r>
      <w:r w:rsidR="006A4CC0" w:rsidRPr="006A4CC0">
        <w:lastRenderedPageBreak/>
        <w:t xml:space="preserve">exaggerated </w:t>
      </w:r>
      <w:r w:rsidR="00901BF7">
        <w:t xml:space="preserve">facial expression. Thus, we can say </w:t>
      </w:r>
      <w:r w:rsidR="00901BF7" w:rsidRPr="00901BF7">
        <w:t>U.S. culture values the individual personality</w:t>
      </w:r>
      <w:r w:rsidR="00901BF7">
        <w:t xml:space="preserve">. </w:t>
      </w:r>
      <w:r w:rsidR="00E007AB">
        <w:t xml:space="preserve">Both videos convey that Lays can take happiness to us; however, the happiness are different. The Chinese video’ happiness is the happiness of sharing and </w:t>
      </w:r>
      <w:r w:rsidR="00E007AB" w:rsidRPr="00E007AB">
        <w:t>reunion</w:t>
      </w:r>
      <w:r w:rsidR="00E007AB">
        <w:t>, while the American one is the happiness of enjoying chips. One is for a group of people, one is for individual.</w:t>
      </w:r>
      <w:r w:rsidR="00E007AB" w:rsidRPr="00E007AB">
        <w:t xml:space="preserve"> </w:t>
      </w:r>
      <w:r w:rsidR="00901BF7">
        <w:t xml:space="preserve">In conclusion, these two videos, which influenced by local culture, have different </w:t>
      </w:r>
      <w:r w:rsidR="00901BF7" w:rsidRPr="00901BF7">
        <w:t>emphases</w:t>
      </w:r>
      <w:r w:rsidR="00901BF7">
        <w:t>.</w:t>
      </w:r>
      <w:r w:rsidR="009B2B6B">
        <w:t xml:space="preserve"> Chinese one values more about family while American one cares more about </w:t>
      </w:r>
      <w:r w:rsidR="009B2B6B" w:rsidRPr="009B2B6B">
        <w:t>the individual personality</w:t>
      </w:r>
      <w:r w:rsidR="009B2B6B">
        <w:t>. The culture can influence the commercial.</w:t>
      </w:r>
    </w:p>
    <w:p w:rsidR="00CB6498" w:rsidRDefault="009B2B6B" w:rsidP="00CB6498">
      <w:pPr>
        <w:ind w:firstLine="0"/>
      </w:pPr>
      <w:r>
        <w:rPr>
          <w:rFonts w:hint="eastAsia"/>
        </w:rPr>
        <w:t xml:space="preserve"> </w:t>
      </w:r>
      <w:r>
        <w:t xml:space="preserve">            Lin thinks that </w:t>
      </w:r>
      <w:r w:rsidR="00C8346B">
        <w:t>culture is unfixed, she says: “</w:t>
      </w:r>
      <w:r w:rsidR="00C8346B" w:rsidRPr="00B83CBF">
        <w:t>China and the United States have their own traditional core values, but the values are never fixed.</w:t>
      </w:r>
      <w:r w:rsidR="00C8346B">
        <w:t>”</w:t>
      </w:r>
      <w:r w:rsidR="00CB6498">
        <w:t xml:space="preserve"> Though I concede that the culture is unfixed, I still insist that there are some </w:t>
      </w:r>
      <w:r w:rsidR="00CB6498" w:rsidRPr="00CB6498">
        <w:t>deep</w:t>
      </w:r>
      <w:r w:rsidR="00CB6498">
        <w:t xml:space="preserve"> </w:t>
      </w:r>
      <w:r w:rsidR="00CB6498" w:rsidRPr="00CB6498">
        <w:t>rooted cultural values remain</w:t>
      </w:r>
      <w:r w:rsidR="00CB6498">
        <w:t>ing</w:t>
      </w:r>
      <w:r w:rsidR="00CB6498" w:rsidRPr="00CB6498">
        <w:t xml:space="preserve"> strong</w:t>
      </w:r>
      <w:r w:rsidR="00CB6498">
        <w:t xml:space="preserve">. Like the </w:t>
      </w:r>
      <w:r w:rsidR="00CB6498" w:rsidRPr="00CB6498">
        <w:t>kinship</w:t>
      </w:r>
      <w:r w:rsidR="00CB6498">
        <w:t xml:space="preserve"> in China. In my opinion, it is these deep rooted cultural values that make the culture influence the commercial. These deep rooted cultural values can not be change</w:t>
      </w:r>
      <w:r w:rsidR="0006047C">
        <w:t xml:space="preserve">. In order to have a better </w:t>
      </w:r>
      <w:r w:rsidR="0006047C" w:rsidRPr="0006047C">
        <w:t>benefit</w:t>
      </w:r>
      <w:r w:rsidR="0006047C">
        <w:t>,</w:t>
      </w:r>
      <w:r w:rsidR="00CB6498">
        <w:t xml:space="preserve"> the </w:t>
      </w:r>
      <w:r w:rsidR="00605FC8">
        <w:t xml:space="preserve">commercial </w:t>
      </w:r>
      <w:r w:rsidR="0006047C">
        <w:t xml:space="preserve">made by </w:t>
      </w:r>
      <w:r w:rsidR="0006047C" w:rsidRPr="00E82134">
        <w:t>transnational companies</w:t>
      </w:r>
      <w:r w:rsidR="0006047C">
        <w:t xml:space="preserve"> </w:t>
      </w:r>
      <w:r w:rsidR="00605FC8">
        <w:t>must follow th</w:t>
      </w:r>
      <w:r w:rsidR="00E007AB">
        <w:t xml:space="preserve">ese cultural or may leading to bigger marketing cost even the </w:t>
      </w:r>
      <w:r w:rsidR="00E007AB" w:rsidRPr="00853C98">
        <w:t>product image</w:t>
      </w:r>
      <w:r w:rsidR="00E007AB">
        <w:t xml:space="preserve"> damaging</w:t>
      </w:r>
      <w:r w:rsidR="00605FC8">
        <w:t>. This explains what is the main character for pushing the commercial to be influenced by culture. On the contrary, there are still some thing not very fixed in culture</w:t>
      </w:r>
      <w:r w:rsidR="0006047C">
        <w:t xml:space="preserve"> which can be impacted</w:t>
      </w:r>
      <w:r w:rsidR="00605FC8">
        <w:t xml:space="preserve">. Therefore, the advertisements also can change the culture. Take </w:t>
      </w:r>
      <w:r w:rsidR="00395385">
        <w:t>Lay’s</w:t>
      </w:r>
      <w:r w:rsidR="00605FC8">
        <w:t xml:space="preserve"> as an example,</w:t>
      </w:r>
      <w:r w:rsidR="005C5B1E">
        <w:t xml:space="preserve"> when </w:t>
      </w:r>
      <w:r w:rsidR="00395385">
        <w:t>Lay’s</w:t>
      </w:r>
      <w:r w:rsidR="005C5B1E">
        <w:t xml:space="preserve"> advertises in China, a</w:t>
      </w:r>
      <w:r w:rsidR="005C5B1E" w:rsidRPr="005C5B1E">
        <w:t>dvertis</w:t>
      </w:r>
      <w:r w:rsidR="005C5B1E">
        <w:t>ements</w:t>
      </w:r>
      <w:r w:rsidR="005C5B1E" w:rsidRPr="005C5B1E">
        <w:t xml:space="preserve"> sell a </w:t>
      </w:r>
      <w:r w:rsidR="005C5B1E">
        <w:t xml:space="preserve">new </w:t>
      </w:r>
      <w:r w:rsidR="005C5B1E" w:rsidRPr="005C5B1E">
        <w:t>lifestyle</w:t>
      </w:r>
      <w:r w:rsidR="005C5B1E">
        <w:t>, a new eating habits. Chinese once live</w:t>
      </w:r>
      <w:r w:rsidR="0006047C">
        <w:t>d</w:t>
      </w:r>
      <w:r w:rsidR="005C5B1E">
        <w:t xml:space="preserve"> in a regular life (t</w:t>
      </w:r>
      <w:r w:rsidR="005C5B1E" w:rsidRPr="005C5B1E">
        <w:t>hree meals a day</w:t>
      </w:r>
      <w:r w:rsidR="005C5B1E">
        <w:t xml:space="preserve"> and not eat other thing</w:t>
      </w:r>
      <w:r w:rsidR="00356749">
        <w:t>s</w:t>
      </w:r>
      <w:r w:rsidR="0006047C">
        <w:t xml:space="preserve"> packed before</w:t>
      </w:r>
      <w:r w:rsidR="005C5B1E">
        <w:t>)</w:t>
      </w:r>
      <w:r w:rsidR="0006047C">
        <w:t>, but now, they can eat snakes and their eating habits slowly change</w:t>
      </w:r>
      <w:r w:rsidR="005C5B1E">
        <w:t xml:space="preserve">. Chinese use </w:t>
      </w:r>
      <w:r w:rsidR="005C5B1E" w:rsidRPr="005C5B1E">
        <w:t>chopstick</w:t>
      </w:r>
      <w:r w:rsidR="005C5B1E">
        <w:t xml:space="preserve">s to eat but they </w:t>
      </w:r>
      <w:r w:rsidR="00C46823">
        <w:t xml:space="preserve">must use hands to eat chips. </w:t>
      </w:r>
      <w:r w:rsidR="00C46823" w:rsidRPr="00C46823">
        <w:t>To a certain extent</w:t>
      </w:r>
      <w:r w:rsidR="00C46823">
        <w:t>, we can say the commercial can influence the culture.</w:t>
      </w:r>
    </w:p>
    <w:p w:rsidR="009B2B6B" w:rsidRDefault="00C46823" w:rsidP="002F0A1E">
      <w:pPr>
        <w:ind w:firstLine="0"/>
      </w:pPr>
      <w:r>
        <w:rPr>
          <w:rFonts w:hint="eastAsia"/>
        </w:rPr>
        <w:t xml:space="preserve"> </w:t>
      </w:r>
      <w:r>
        <w:t xml:space="preserve">             </w:t>
      </w:r>
      <w:r w:rsidR="00657B15">
        <w:t>To give a conclusion, it is still right that c</w:t>
      </w:r>
      <w:r w:rsidR="00657B15" w:rsidRPr="00657B15">
        <w:t xml:space="preserve">ultural </w:t>
      </w:r>
      <w:r w:rsidR="00657B15">
        <w:t>v</w:t>
      </w:r>
      <w:r w:rsidR="00657B15" w:rsidRPr="00657B15">
        <w:t xml:space="preserve">alues </w:t>
      </w:r>
      <w:r w:rsidR="00657B15">
        <w:t>r</w:t>
      </w:r>
      <w:r w:rsidR="00657B15" w:rsidRPr="00657B15">
        <w:t xml:space="preserve">eflected in Chinese and American </w:t>
      </w:r>
      <w:r w:rsidR="00657B15">
        <w:t>a</w:t>
      </w:r>
      <w:r w:rsidR="00657B15" w:rsidRPr="00657B15">
        <w:t>dverti</w:t>
      </w:r>
      <w:r w:rsidR="00657B15">
        <w:t>sements.</w:t>
      </w:r>
      <w:r w:rsidR="00657B15" w:rsidRPr="00657B15">
        <w:t xml:space="preserve"> </w:t>
      </w:r>
      <w:r w:rsidR="00657B15">
        <w:t xml:space="preserve">The cultural values can influence the commercial for there is still </w:t>
      </w:r>
      <w:r w:rsidR="00657B15">
        <w:lastRenderedPageBreak/>
        <w:t>some values deep rooted must be obeyed. Also, the commercial can also change other country’s culture for its based original culture.</w:t>
      </w:r>
    </w:p>
    <w:p w:rsidR="00E007AB" w:rsidRDefault="00E007AB" w:rsidP="002F0A1E">
      <w:pPr>
        <w:ind w:firstLine="0"/>
      </w:pPr>
    </w:p>
    <w:p w:rsidR="00D60B1C" w:rsidRDefault="00E007AB" w:rsidP="00D60B1C">
      <w:pPr>
        <w:ind w:firstLine="0"/>
        <w:jc w:val="center"/>
      </w:pPr>
      <w:r>
        <w:rPr>
          <w:rFonts w:hint="eastAsia"/>
        </w:rPr>
        <w:t>W</w:t>
      </w:r>
      <w:r>
        <w:t>ork Cited</w:t>
      </w:r>
    </w:p>
    <w:p w:rsidR="001575A0" w:rsidRDefault="00D60B1C" w:rsidP="00D60B1C">
      <w:pPr>
        <w:ind w:firstLine="0"/>
      </w:pPr>
      <w:r>
        <w:rPr>
          <w:rFonts w:ascii="Times New Roman" w:hAnsi="Times New Roman" w:cs="Times New Roman"/>
          <w:bCs/>
        </w:rPr>
        <w:t>“</w:t>
      </w:r>
      <w:r w:rsidRPr="00D60B1C">
        <w:rPr>
          <w:rFonts w:ascii="Times New Roman" w:hAnsi="Times New Roman" w:cs="Times New Roman"/>
          <w:bCs/>
        </w:rPr>
        <w:t>Lays - 2016 Happy Chinese New Year</w:t>
      </w:r>
      <w:r>
        <w:rPr>
          <w:rFonts w:ascii="Times New Roman" w:hAnsi="Times New Roman" w:cs="Times New Roman"/>
          <w:bCs/>
        </w:rPr>
        <w:t xml:space="preserve">.” YouTube, uploaded by </w:t>
      </w:r>
      <w:hyperlink r:id="rId10" w:history="1">
        <w:r w:rsidRPr="00674AAA">
          <w:rPr>
            <w:rStyle w:val="afffe"/>
          </w:rPr>
          <w:t>Dennis Liu</w:t>
        </w:r>
      </w:hyperlink>
      <w:r>
        <w:t xml:space="preserve"> ,8 </w:t>
      </w:r>
      <w:r w:rsidRPr="00D60B1C">
        <w:t xml:space="preserve"> February</w:t>
      </w:r>
      <w:r>
        <w:t xml:space="preserve"> 2017, </w:t>
      </w:r>
      <w:hyperlink r:id="rId11" w:history="1">
        <w:r w:rsidRPr="00674AAA">
          <w:rPr>
            <w:rStyle w:val="afffe"/>
          </w:rPr>
          <w:t>www.youtube.com/watch?v=kbSVprr3XAY</w:t>
        </w:r>
      </w:hyperlink>
    </w:p>
    <w:p w:rsidR="00D60B1C" w:rsidRPr="00D60B1C" w:rsidRDefault="00D60B1C" w:rsidP="00D60B1C">
      <w:pPr>
        <w:ind w:firstLine="0"/>
        <w:rPr>
          <w:rFonts w:ascii="Times New Roman" w:hAnsi="Times New Roman" w:cs="Times New Roman"/>
        </w:rPr>
      </w:pPr>
    </w:p>
    <w:p w:rsidR="00BA2F5A" w:rsidRDefault="00BA2F5A" w:rsidP="00D60B1C">
      <w:pPr>
        <w:ind w:firstLine="0"/>
      </w:pPr>
      <w:r>
        <w:t xml:space="preserve"> </w:t>
      </w:r>
      <w:r w:rsidR="00D60B1C">
        <w:rPr>
          <w:rFonts w:ascii="Times New Roman" w:hAnsi="Times New Roman" w:cs="Times New Roman"/>
          <w:bCs/>
        </w:rPr>
        <w:t>“</w:t>
      </w:r>
      <w:r w:rsidR="00D60B1C" w:rsidRPr="00D60B1C">
        <w:rPr>
          <w:rFonts w:ascii="Times New Roman" w:hAnsi="Times New Roman" w:cs="Times New Roman"/>
          <w:bCs/>
        </w:rPr>
        <w:t>Lay’s TV Commercial – Out For Some Lay’s And You Face A Test</w:t>
      </w:r>
      <w:r w:rsidR="00D60B1C">
        <w:rPr>
          <w:rFonts w:ascii="Times New Roman" w:hAnsi="Times New Roman" w:cs="Times New Roman"/>
          <w:bCs/>
        </w:rPr>
        <w:t xml:space="preserve">.” uploaded by </w:t>
      </w:r>
      <w:r w:rsidR="00D60B1C" w:rsidRPr="00D60B1C">
        <w:t>Schuckspeare</w:t>
      </w:r>
      <w:r w:rsidR="00D60B1C">
        <w:t xml:space="preserve">, 22 </w:t>
      </w:r>
      <w:r w:rsidR="00D60B1C" w:rsidRPr="00D60B1C">
        <w:t xml:space="preserve">April </w:t>
      </w:r>
      <w:r w:rsidR="00D60B1C">
        <w:t xml:space="preserve">2016, </w:t>
      </w:r>
      <w:r w:rsidR="00C46823" w:rsidRPr="00D60B1C">
        <w:t>www.youtube.com/watch?v=t8Zz1XGuPK8</w:t>
      </w:r>
    </w:p>
    <w:p w:rsidR="00C46823" w:rsidRPr="00D60B1C" w:rsidRDefault="00C46823" w:rsidP="001575A0">
      <w:pPr>
        <w:ind w:firstLine="0"/>
      </w:pPr>
    </w:p>
    <w:sectPr w:rsidR="00C46823" w:rsidRPr="00D60B1C">
      <w:headerReference w:type="default" r:id="rId12"/>
      <w:headerReference w:type="first" r:id="rId13"/>
      <w:pgSz w:w="11906" w:h="16838"/>
      <w:pgMar w:top="1440" w:right="1440" w:bottom="1440" w:left="1440" w:header="709"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8C9" w:rsidRDefault="005378C9">
      <w:pPr>
        <w:spacing w:line="240" w:lineRule="auto"/>
      </w:pPr>
      <w:r>
        <w:separator/>
      </w:r>
    </w:p>
  </w:endnote>
  <w:endnote w:type="continuationSeparator" w:id="0">
    <w:p w:rsidR="005378C9" w:rsidRDefault="005378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2FF" w:usb1="0000FCFF" w:usb2="00000001" w:usb3="00000000" w:csb0="0000019F" w:csb1="00000000"/>
  </w:font>
  <w:font w:name="Segoe UI">
    <w:panose1 w:val="020B0604020202020204"/>
    <w:charset w:val="00"/>
    <w:family w:val="swiss"/>
    <w:pitch w:val="variable"/>
    <w:sig w:usb0="E4002EFF" w:usb1="C000E47F" w:usb2="00000009"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8C9" w:rsidRDefault="005378C9">
      <w:pPr>
        <w:spacing w:line="240" w:lineRule="auto"/>
      </w:pPr>
      <w:r>
        <w:separator/>
      </w:r>
    </w:p>
  </w:footnote>
  <w:footnote w:type="continuationSeparator" w:id="0">
    <w:p w:rsidR="005378C9" w:rsidRDefault="005378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385" w:rsidRDefault="00320DC7">
    <w:pPr>
      <w:pStyle w:val="affe"/>
      <w:rPr>
        <w:rFonts w:ascii="宋体" w:hAnsi="宋体"/>
      </w:rPr>
    </w:pPr>
    <w:sdt>
      <w:sdtPr>
        <w:rPr>
          <w:rFonts w:ascii="宋体" w:hAnsi="宋体" w:hint="eastAsia"/>
        </w:rPr>
        <w:id w:val="1787240003"/>
        <w:placeholder>
          <w:docPart w:val="27C8611FF31067468114FB90ADA1C640"/>
        </w:placeholder>
        <w:dataBinding w:prefixMappings="xmlns:ns0='http://schemas.microsoft.com/office/2006/coverPageProps' " w:xpath="/ns0:CoverPageProperties[1]/ns0:Abstract[1]" w:storeItemID="{55AF091B-3C7A-41E3-B477-F2FDAA23CFDA}"/>
        <w15:appearance w15:val="hidden"/>
        <w:text/>
      </w:sdtPr>
      <w:sdtEndPr/>
      <w:sdtContent>
        <w:r w:rsidR="00395385">
          <w:rPr>
            <w:rFonts w:ascii="宋体" w:hAnsi="宋体" w:hint="eastAsia"/>
          </w:rPr>
          <w:t>Sun</w:t>
        </w:r>
      </w:sdtContent>
    </w:sdt>
    <w:r w:rsidR="00395385">
      <w:rPr>
        <w:rFonts w:ascii="宋体" w:hAnsi="宋体"/>
      </w:rPr>
      <w:t xml:space="preserve"> </w:t>
    </w:r>
    <w:r w:rsidR="00395385">
      <w:rPr>
        <w:rFonts w:ascii="宋体" w:hAnsi="宋体" w:hint="eastAsia"/>
        <w:lang w:val="zh-CN" w:bidi="zh-CN"/>
      </w:rPr>
      <w:fldChar w:fldCharType="begin"/>
    </w:r>
    <w:r w:rsidR="00395385">
      <w:rPr>
        <w:rFonts w:ascii="宋体" w:hAnsi="宋体" w:hint="eastAsia"/>
        <w:lang w:val="zh-CN" w:bidi="zh-CN"/>
      </w:rPr>
      <w:instrText xml:space="preserve"> PAGE   \* MERGEFORMAT </w:instrText>
    </w:r>
    <w:r w:rsidR="00395385">
      <w:rPr>
        <w:rFonts w:ascii="宋体" w:hAnsi="宋体" w:hint="eastAsia"/>
        <w:lang w:val="zh-CN" w:bidi="zh-CN"/>
      </w:rPr>
      <w:fldChar w:fldCharType="separate"/>
    </w:r>
    <w:r>
      <w:rPr>
        <w:rFonts w:ascii="宋体" w:hAnsi="宋体"/>
        <w:noProof/>
        <w:lang w:val="zh-CN" w:bidi="zh-CN"/>
      </w:rPr>
      <w:t>5</w:t>
    </w:r>
    <w:r w:rsidR="00395385">
      <w:rPr>
        <w:rFonts w:ascii="宋体" w:hAnsi="宋体" w:hint="eastAsia"/>
        <w:lang w:val="zh-CN" w:bidi="zh-C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385" w:rsidRDefault="00320DC7">
    <w:pPr>
      <w:pStyle w:val="affe"/>
      <w:rPr>
        <w:rFonts w:ascii="宋体" w:hAnsi="宋体"/>
      </w:rPr>
    </w:pPr>
    <w:sdt>
      <w:sdtPr>
        <w:rPr>
          <w:rFonts w:ascii="宋体" w:hAnsi="宋体" w:hint="eastAsia"/>
        </w:rPr>
        <w:id w:val="785234478"/>
        <w:placeholder>
          <w:docPart w:val="751912C753BF284CAB141C5976A7C5A9"/>
        </w:placeholder>
        <w:dataBinding w:prefixMappings="xmlns:ns0='http://schemas.microsoft.com/office/2006/coverPageProps' " w:xpath="/ns0:CoverPageProperties[1]/ns0:Abstract[1]" w:storeItemID="{55AF091B-3C7A-41E3-B477-F2FDAA23CFDA}"/>
        <w15:appearance w15:val="hidden"/>
        <w:text/>
      </w:sdtPr>
      <w:sdtEndPr/>
      <w:sdtContent>
        <w:r w:rsidR="00395385">
          <w:rPr>
            <w:rFonts w:ascii="宋体" w:hAnsi="宋体"/>
          </w:rPr>
          <w:t>Sun</w:t>
        </w:r>
      </w:sdtContent>
    </w:sdt>
    <w:r w:rsidR="00395385">
      <w:rPr>
        <w:rFonts w:ascii="宋体" w:hAnsi="宋体"/>
      </w:rPr>
      <w:t xml:space="preserve"> </w:t>
    </w:r>
    <w:r w:rsidR="00395385">
      <w:rPr>
        <w:rFonts w:ascii="宋体" w:hAnsi="宋体" w:hint="eastAsia"/>
        <w:lang w:val="zh-CN" w:bidi="zh-CN"/>
      </w:rPr>
      <w:fldChar w:fldCharType="begin"/>
    </w:r>
    <w:r w:rsidR="00395385">
      <w:rPr>
        <w:rFonts w:ascii="宋体" w:hAnsi="宋体" w:hint="eastAsia"/>
        <w:lang w:val="zh-CN" w:bidi="zh-CN"/>
      </w:rPr>
      <w:instrText xml:space="preserve"> PAGE   \* MERGEFORMAT </w:instrText>
    </w:r>
    <w:r w:rsidR="00395385">
      <w:rPr>
        <w:rFonts w:ascii="宋体" w:hAnsi="宋体" w:hint="eastAsia"/>
        <w:lang w:val="zh-CN" w:bidi="zh-CN"/>
      </w:rPr>
      <w:fldChar w:fldCharType="separate"/>
    </w:r>
    <w:r w:rsidR="00326C3C">
      <w:rPr>
        <w:rFonts w:ascii="宋体" w:hAnsi="宋体"/>
        <w:noProof/>
        <w:lang w:val="zh-CN" w:bidi="zh-CN"/>
      </w:rPr>
      <w:t>1</w:t>
    </w:r>
    <w:r w:rsidR="00395385">
      <w:rPr>
        <w:rFonts w:ascii="宋体" w:hAnsi="宋体" w:hint="eastAsia"/>
        <w:lang w:val="zh-CN" w:bidi="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10" w15:restartNumberingAfterBreak="0">
    <w:nsid w:val="229E3C4C"/>
    <w:multiLevelType w:val="multilevel"/>
    <w:tmpl w:val="229E3C4C"/>
    <w:lvl w:ilvl="0">
      <w:start w:val="1"/>
      <w:numFmt w:val="lowerLetter"/>
      <w:pStyle w:val="a1"/>
      <w:suff w:val="space"/>
      <w:lvlText w:val="%1."/>
      <w:lvlJc w:val="left"/>
      <w:pPr>
        <w:ind w:left="0" w:firstLine="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45DE0E15"/>
    <w:multiLevelType w:val="hybridMultilevel"/>
    <w:tmpl w:val="DC7C0C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99E217F"/>
    <w:multiLevelType w:val="hybridMultilevel"/>
    <w:tmpl w:val="74AA127A"/>
    <w:lvl w:ilvl="0" w:tplc="134A849C">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bordersDoNotSurroundHeader/>
  <w:bordersDoNotSurroundFooter/>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B83"/>
    <w:rsid w:val="00003DE5"/>
    <w:rsid w:val="00013C9D"/>
    <w:rsid w:val="0001579E"/>
    <w:rsid w:val="00016427"/>
    <w:rsid w:val="00017B0B"/>
    <w:rsid w:val="00021247"/>
    <w:rsid w:val="000232AF"/>
    <w:rsid w:val="00036AA9"/>
    <w:rsid w:val="0004020B"/>
    <w:rsid w:val="00040B14"/>
    <w:rsid w:val="0004506F"/>
    <w:rsid w:val="000471E0"/>
    <w:rsid w:val="0005260A"/>
    <w:rsid w:val="00057C4E"/>
    <w:rsid w:val="0006047C"/>
    <w:rsid w:val="0006161D"/>
    <w:rsid w:val="00061AEB"/>
    <w:rsid w:val="000719CA"/>
    <w:rsid w:val="000745AC"/>
    <w:rsid w:val="000748D9"/>
    <w:rsid w:val="00075004"/>
    <w:rsid w:val="00080562"/>
    <w:rsid w:val="000840F1"/>
    <w:rsid w:val="000845C9"/>
    <w:rsid w:val="00091894"/>
    <w:rsid w:val="0009200E"/>
    <w:rsid w:val="00095D10"/>
    <w:rsid w:val="000A7321"/>
    <w:rsid w:val="000B1FD9"/>
    <w:rsid w:val="000B2941"/>
    <w:rsid w:val="000B4F27"/>
    <w:rsid w:val="000D1B9D"/>
    <w:rsid w:val="000D68E7"/>
    <w:rsid w:val="000D72B1"/>
    <w:rsid w:val="000E24FF"/>
    <w:rsid w:val="000F4D5D"/>
    <w:rsid w:val="000F5F28"/>
    <w:rsid w:val="001022C9"/>
    <w:rsid w:val="00105A76"/>
    <w:rsid w:val="001112F5"/>
    <w:rsid w:val="001169DA"/>
    <w:rsid w:val="001237BE"/>
    <w:rsid w:val="00125FCD"/>
    <w:rsid w:val="001365AC"/>
    <w:rsid w:val="00137E6F"/>
    <w:rsid w:val="00142B4D"/>
    <w:rsid w:val="00150A76"/>
    <w:rsid w:val="0015329D"/>
    <w:rsid w:val="00156434"/>
    <w:rsid w:val="00156CE3"/>
    <w:rsid w:val="001575A0"/>
    <w:rsid w:val="00162DB5"/>
    <w:rsid w:val="00163056"/>
    <w:rsid w:val="001630B5"/>
    <w:rsid w:val="001670A2"/>
    <w:rsid w:val="00172A27"/>
    <w:rsid w:val="001741BC"/>
    <w:rsid w:val="00181948"/>
    <w:rsid w:val="00182042"/>
    <w:rsid w:val="00183A14"/>
    <w:rsid w:val="00186B46"/>
    <w:rsid w:val="00187D45"/>
    <w:rsid w:val="001C3582"/>
    <w:rsid w:val="001D48D6"/>
    <w:rsid w:val="001E3DC1"/>
    <w:rsid w:val="001E5C36"/>
    <w:rsid w:val="001F2A9E"/>
    <w:rsid w:val="001F2D15"/>
    <w:rsid w:val="001F4AE3"/>
    <w:rsid w:val="002016E2"/>
    <w:rsid w:val="00203EB0"/>
    <w:rsid w:val="00205FA2"/>
    <w:rsid w:val="0021035F"/>
    <w:rsid w:val="00211D26"/>
    <w:rsid w:val="00213FB5"/>
    <w:rsid w:val="00214F12"/>
    <w:rsid w:val="00216A57"/>
    <w:rsid w:val="00223849"/>
    <w:rsid w:val="0023547D"/>
    <w:rsid w:val="00237E18"/>
    <w:rsid w:val="0024427C"/>
    <w:rsid w:val="002521E2"/>
    <w:rsid w:val="00253332"/>
    <w:rsid w:val="0027426E"/>
    <w:rsid w:val="00280051"/>
    <w:rsid w:val="0029086F"/>
    <w:rsid w:val="00293902"/>
    <w:rsid w:val="002A2329"/>
    <w:rsid w:val="002A3557"/>
    <w:rsid w:val="002A4317"/>
    <w:rsid w:val="002A5CD6"/>
    <w:rsid w:val="002B0A9F"/>
    <w:rsid w:val="002B1925"/>
    <w:rsid w:val="002B1D81"/>
    <w:rsid w:val="002B1FE0"/>
    <w:rsid w:val="002B2179"/>
    <w:rsid w:val="002B2763"/>
    <w:rsid w:val="002C0408"/>
    <w:rsid w:val="002C1D06"/>
    <w:rsid w:val="002C3019"/>
    <w:rsid w:val="002C65F3"/>
    <w:rsid w:val="002C6D58"/>
    <w:rsid w:val="002C6FE0"/>
    <w:rsid w:val="002E178C"/>
    <w:rsid w:val="002F0A1E"/>
    <w:rsid w:val="002F38F5"/>
    <w:rsid w:val="002F628D"/>
    <w:rsid w:val="002F6B07"/>
    <w:rsid w:val="00301570"/>
    <w:rsid w:val="003036C4"/>
    <w:rsid w:val="003062FE"/>
    <w:rsid w:val="00310808"/>
    <w:rsid w:val="00310DC8"/>
    <w:rsid w:val="00311C8F"/>
    <w:rsid w:val="00320DC7"/>
    <w:rsid w:val="003244C9"/>
    <w:rsid w:val="00326C3C"/>
    <w:rsid w:val="00326DD7"/>
    <w:rsid w:val="00332A7C"/>
    <w:rsid w:val="003377CE"/>
    <w:rsid w:val="00341211"/>
    <w:rsid w:val="00350816"/>
    <w:rsid w:val="00350A62"/>
    <w:rsid w:val="00356749"/>
    <w:rsid w:val="003577A9"/>
    <w:rsid w:val="00362EFE"/>
    <w:rsid w:val="0037317C"/>
    <w:rsid w:val="00375BD5"/>
    <w:rsid w:val="00376AE0"/>
    <w:rsid w:val="00381166"/>
    <w:rsid w:val="0038773C"/>
    <w:rsid w:val="00392184"/>
    <w:rsid w:val="003939E7"/>
    <w:rsid w:val="00395385"/>
    <w:rsid w:val="00397BB3"/>
    <w:rsid w:val="003A31B7"/>
    <w:rsid w:val="003B331A"/>
    <w:rsid w:val="003B3E1F"/>
    <w:rsid w:val="003C757A"/>
    <w:rsid w:val="003D589B"/>
    <w:rsid w:val="003D7316"/>
    <w:rsid w:val="003F3568"/>
    <w:rsid w:val="003F3F23"/>
    <w:rsid w:val="003F6B6D"/>
    <w:rsid w:val="00400492"/>
    <w:rsid w:val="00402648"/>
    <w:rsid w:val="004029AC"/>
    <w:rsid w:val="004032C1"/>
    <w:rsid w:val="0040552B"/>
    <w:rsid w:val="00407CD5"/>
    <w:rsid w:val="004124FD"/>
    <w:rsid w:val="00414266"/>
    <w:rsid w:val="00420536"/>
    <w:rsid w:val="004265AF"/>
    <w:rsid w:val="00430BED"/>
    <w:rsid w:val="004349A0"/>
    <w:rsid w:val="004418BA"/>
    <w:rsid w:val="004436C3"/>
    <w:rsid w:val="0044408B"/>
    <w:rsid w:val="00451E27"/>
    <w:rsid w:val="00452665"/>
    <w:rsid w:val="00454226"/>
    <w:rsid w:val="00472308"/>
    <w:rsid w:val="00492925"/>
    <w:rsid w:val="004A6ED5"/>
    <w:rsid w:val="004A779F"/>
    <w:rsid w:val="004B1E6E"/>
    <w:rsid w:val="004B5A88"/>
    <w:rsid w:val="004B5C72"/>
    <w:rsid w:val="004B6E53"/>
    <w:rsid w:val="004C4392"/>
    <w:rsid w:val="004D3EED"/>
    <w:rsid w:val="004D4754"/>
    <w:rsid w:val="004E1DE3"/>
    <w:rsid w:val="004F0A06"/>
    <w:rsid w:val="004F7225"/>
    <w:rsid w:val="00502C46"/>
    <w:rsid w:val="00511FBE"/>
    <w:rsid w:val="00514718"/>
    <w:rsid w:val="00517BA0"/>
    <w:rsid w:val="00520087"/>
    <w:rsid w:val="00523F7C"/>
    <w:rsid w:val="00524CEF"/>
    <w:rsid w:val="00525D48"/>
    <w:rsid w:val="005378C9"/>
    <w:rsid w:val="005405DF"/>
    <w:rsid w:val="00540936"/>
    <w:rsid w:val="00545279"/>
    <w:rsid w:val="005617C2"/>
    <w:rsid w:val="00564E3F"/>
    <w:rsid w:val="00565156"/>
    <w:rsid w:val="00567490"/>
    <w:rsid w:val="005726BD"/>
    <w:rsid w:val="0059506E"/>
    <w:rsid w:val="005954E7"/>
    <w:rsid w:val="0059770B"/>
    <w:rsid w:val="005A2746"/>
    <w:rsid w:val="005B5C79"/>
    <w:rsid w:val="005C3DAA"/>
    <w:rsid w:val="005C52D3"/>
    <w:rsid w:val="005C5B1E"/>
    <w:rsid w:val="005D170F"/>
    <w:rsid w:val="005D54D9"/>
    <w:rsid w:val="005D713C"/>
    <w:rsid w:val="005E4A70"/>
    <w:rsid w:val="005E4B2D"/>
    <w:rsid w:val="005E755E"/>
    <w:rsid w:val="005F7430"/>
    <w:rsid w:val="00600927"/>
    <w:rsid w:val="00601915"/>
    <w:rsid w:val="00605FC8"/>
    <w:rsid w:val="00606D03"/>
    <w:rsid w:val="00607167"/>
    <w:rsid w:val="00607B33"/>
    <w:rsid w:val="00607CAF"/>
    <w:rsid w:val="006178B1"/>
    <w:rsid w:val="00634C3D"/>
    <w:rsid w:val="006454F5"/>
    <w:rsid w:val="00646DA3"/>
    <w:rsid w:val="006552F5"/>
    <w:rsid w:val="00657B15"/>
    <w:rsid w:val="00660864"/>
    <w:rsid w:val="00665394"/>
    <w:rsid w:val="00670BA6"/>
    <w:rsid w:val="00680683"/>
    <w:rsid w:val="00680690"/>
    <w:rsid w:val="00684606"/>
    <w:rsid w:val="006848C2"/>
    <w:rsid w:val="00687706"/>
    <w:rsid w:val="00691053"/>
    <w:rsid w:val="00696819"/>
    <w:rsid w:val="006A3A4C"/>
    <w:rsid w:val="006A4CC0"/>
    <w:rsid w:val="006A4FEF"/>
    <w:rsid w:val="006A6996"/>
    <w:rsid w:val="006B4F54"/>
    <w:rsid w:val="006B554F"/>
    <w:rsid w:val="006D0248"/>
    <w:rsid w:val="006F7AD6"/>
    <w:rsid w:val="00701D78"/>
    <w:rsid w:val="00707E3F"/>
    <w:rsid w:val="00712318"/>
    <w:rsid w:val="00712478"/>
    <w:rsid w:val="00714C05"/>
    <w:rsid w:val="00715DC2"/>
    <w:rsid w:val="00720414"/>
    <w:rsid w:val="00722A14"/>
    <w:rsid w:val="007254E6"/>
    <w:rsid w:val="00725A2B"/>
    <w:rsid w:val="007269CA"/>
    <w:rsid w:val="007274E3"/>
    <w:rsid w:val="00727E77"/>
    <w:rsid w:val="007359F6"/>
    <w:rsid w:val="00743488"/>
    <w:rsid w:val="00752FD3"/>
    <w:rsid w:val="00753F5D"/>
    <w:rsid w:val="00757CC8"/>
    <w:rsid w:val="00757DDD"/>
    <w:rsid w:val="00761F09"/>
    <w:rsid w:val="00764B44"/>
    <w:rsid w:val="00771063"/>
    <w:rsid w:val="00790CB2"/>
    <w:rsid w:val="007A08F1"/>
    <w:rsid w:val="007B03BD"/>
    <w:rsid w:val="007B0D73"/>
    <w:rsid w:val="007B2951"/>
    <w:rsid w:val="007C5072"/>
    <w:rsid w:val="007D1EF4"/>
    <w:rsid w:val="007D573A"/>
    <w:rsid w:val="00801FE9"/>
    <w:rsid w:val="00807C8B"/>
    <w:rsid w:val="0081793E"/>
    <w:rsid w:val="00820520"/>
    <w:rsid w:val="008231B8"/>
    <w:rsid w:val="008255C0"/>
    <w:rsid w:val="00826C52"/>
    <w:rsid w:val="008340DD"/>
    <w:rsid w:val="008435AD"/>
    <w:rsid w:val="00845F69"/>
    <w:rsid w:val="00852D95"/>
    <w:rsid w:val="00853C98"/>
    <w:rsid w:val="0085650E"/>
    <w:rsid w:val="00860320"/>
    <w:rsid w:val="00864078"/>
    <w:rsid w:val="00867578"/>
    <w:rsid w:val="00876B7F"/>
    <w:rsid w:val="00877151"/>
    <w:rsid w:val="00882FBE"/>
    <w:rsid w:val="00892356"/>
    <w:rsid w:val="008A0EE4"/>
    <w:rsid w:val="008B15E8"/>
    <w:rsid w:val="008B757F"/>
    <w:rsid w:val="008C3152"/>
    <w:rsid w:val="008D5F6E"/>
    <w:rsid w:val="008E59B2"/>
    <w:rsid w:val="008F47AE"/>
    <w:rsid w:val="008F5EAC"/>
    <w:rsid w:val="00901BF7"/>
    <w:rsid w:val="00904B85"/>
    <w:rsid w:val="009062FF"/>
    <w:rsid w:val="009108C3"/>
    <w:rsid w:val="00913E00"/>
    <w:rsid w:val="009149C6"/>
    <w:rsid w:val="00920FD3"/>
    <w:rsid w:val="00921716"/>
    <w:rsid w:val="00922224"/>
    <w:rsid w:val="009248E9"/>
    <w:rsid w:val="00927470"/>
    <w:rsid w:val="0092781E"/>
    <w:rsid w:val="00931538"/>
    <w:rsid w:val="0093208D"/>
    <w:rsid w:val="00932E84"/>
    <w:rsid w:val="009373BB"/>
    <w:rsid w:val="00940239"/>
    <w:rsid w:val="00944CF3"/>
    <w:rsid w:val="00950DD9"/>
    <w:rsid w:val="00967272"/>
    <w:rsid w:val="0097392C"/>
    <w:rsid w:val="009837DA"/>
    <w:rsid w:val="009979CB"/>
    <w:rsid w:val="009A720D"/>
    <w:rsid w:val="009A7224"/>
    <w:rsid w:val="009B08DF"/>
    <w:rsid w:val="009B2B6B"/>
    <w:rsid w:val="009B5734"/>
    <w:rsid w:val="009B6EF4"/>
    <w:rsid w:val="009C1EA8"/>
    <w:rsid w:val="009D35E6"/>
    <w:rsid w:val="009D48A7"/>
    <w:rsid w:val="009E4D37"/>
    <w:rsid w:val="009F0A10"/>
    <w:rsid w:val="009F0E40"/>
    <w:rsid w:val="009F3BDE"/>
    <w:rsid w:val="009F7813"/>
    <w:rsid w:val="00A00C11"/>
    <w:rsid w:val="00A03206"/>
    <w:rsid w:val="00A06024"/>
    <w:rsid w:val="00A06705"/>
    <w:rsid w:val="00A13EAF"/>
    <w:rsid w:val="00A21C64"/>
    <w:rsid w:val="00A268C2"/>
    <w:rsid w:val="00A2798C"/>
    <w:rsid w:val="00A3033D"/>
    <w:rsid w:val="00A32725"/>
    <w:rsid w:val="00A40769"/>
    <w:rsid w:val="00A43BDF"/>
    <w:rsid w:val="00A45036"/>
    <w:rsid w:val="00A60278"/>
    <w:rsid w:val="00A624B6"/>
    <w:rsid w:val="00A62BA3"/>
    <w:rsid w:val="00A678B1"/>
    <w:rsid w:val="00A73BCC"/>
    <w:rsid w:val="00A77EB6"/>
    <w:rsid w:val="00A86097"/>
    <w:rsid w:val="00A9381A"/>
    <w:rsid w:val="00AA0612"/>
    <w:rsid w:val="00AA4633"/>
    <w:rsid w:val="00AA6FA1"/>
    <w:rsid w:val="00AB3FFA"/>
    <w:rsid w:val="00AB4327"/>
    <w:rsid w:val="00AB5D20"/>
    <w:rsid w:val="00AC0184"/>
    <w:rsid w:val="00AC73AF"/>
    <w:rsid w:val="00AD05EE"/>
    <w:rsid w:val="00AD69FA"/>
    <w:rsid w:val="00AE6244"/>
    <w:rsid w:val="00AF5624"/>
    <w:rsid w:val="00AF6F53"/>
    <w:rsid w:val="00AF7CC0"/>
    <w:rsid w:val="00B02561"/>
    <w:rsid w:val="00B03C65"/>
    <w:rsid w:val="00B047D4"/>
    <w:rsid w:val="00B07B92"/>
    <w:rsid w:val="00B37EBD"/>
    <w:rsid w:val="00B43962"/>
    <w:rsid w:val="00B45977"/>
    <w:rsid w:val="00B47013"/>
    <w:rsid w:val="00B55F4A"/>
    <w:rsid w:val="00B5654C"/>
    <w:rsid w:val="00B57CEE"/>
    <w:rsid w:val="00B63F73"/>
    <w:rsid w:val="00B64D2F"/>
    <w:rsid w:val="00B83CBF"/>
    <w:rsid w:val="00B86834"/>
    <w:rsid w:val="00B96EAA"/>
    <w:rsid w:val="00B973FD"/>
    <w:rsid w:val="00B974A5"/>
    <w:rsid w:val="00BA2F5A"/>
    <w:rsid w:val="00BA48A2"/>
    <w:rsid w:val="00BA68E3"/>
    <w:rsid w:val="00BB1DCC"/>
    <w:rsid w:val="00BB43BA"/>
    <w:rsid w:val="00BB458F"/>
    <w:rsid w:val="00BB4790"/>
    <w:rsid w:val="00BC1F0C"/>
    <w:rsid w:val="00BC447E"/>
    <w:rsid w:val="00BD3083"/>
    <w:rsid w:val="00BD436F"/>
    <w:rsid w:val="00BD5C03"/>
    <w:rsid w:val="00BD7BB3"/>
    <w:rsid w:val="00BE271C"/>
    <w:rsid w:val="00BE37CB"/>
    <w:rsid w:val="00BF056E"/>
    <w:rsid w:val="00C11C29"/>
    <w:rsid w:val="00C12261"/>
    <w:rsid w:val="00C135DE"/>
    <w:rsid w:val="00C16B55"/>
    <w:rsid w:val="00C25E8C"/>
    <w:rsid w:val="00C30011"/>
    <w:rsid w:val="00C31798"/>
    <w:rsid w:val="00C31D69"/>
    <w:rsid w:val="00C37F07"/>
    <w:rsid w:val="00C46823"/>
    <w:rsid w:val="00C46DEA"/>
    <w:rsid w:val="00C5045A"/>
    <w:rsid w:val="00C52095"/>
    <w:rsid w:val="00C53B62"/>
    <w:rsid w:val="00C6195E"/>
    <w:rsid w:val="00C6300B"/>
    <w:rsid w:val="00C65151"/>
    <w:rsid w:val="00C809A0"/>
    <w:rsid w:val="00C8346B"/>
    <w:rsid w:val="00C8505C"/>
    <w:rsid w:val="00C900C2"/>
    <w:rsid w:val="00C93877"/>
    <w:rsid w:val="00CA180D"/>
    <w:rsid w:val="00CA232A"/>
    <w:rsid w:val="00CA341C"/>
    <w:rsid w:val="00CA47A0"/>
    <w:rsid w:val="00CA5C8B"/>
    <w:rsid w:val="00CA7EE3"/>
    <w:rsid w:val="00CB4D32"/>
    <w:rsid w:val="00CB6498"/>
    <w:rsid w:val="00CD3F1C"/>
    <w:rsid w:val="00CD67DF"/>
    <w:rsid w:val="00CE0911"/>
    <w:rsid w:val="00CE143E"/>
    <w:rsid w:val="00CE2E33"/>
    <w:rsid w:val="00CF3E64"/>
    <w:rsid w:val="00D001BD"/>
    <w:rsid w:val="00D0025E"/>
    <w:rsid w:val="00D028D5"/>
    <w:rsid w:val="00D11D39"/>
    <w:rsid w:val="00D1782F"/>
    <w:rsid w:val="00D2038B"/>
    <w:rsid w:val="00D20ADF"/>
    <w:rsid w:val="00D21D26"/>
    <w:rsid w:val="00D30C50"/>
    <w:rsid w:val="00D31BCC"/>
    <w:rsid w:val="00D430FD"/>
    <w:rsid w:val="00D45299"/>
    <w:rsid w:val="00D543EF"/>
    <w:rsid w:val="00D5533E"/>
    <w:rsid w:val="00D57206"/>
    <w:rsid w:val="00D60B1C"/>
    <w:rsid w:val="00D70B4E"/>
    <w:rsid w:val="00D71285"/>
    <w:rsid w:val="00D74A97"/>
    <w:rsid w:val="00D8240A"/>
    <w:rsid w:val="00D82E49"/>
    <w:rsid w:val="00D83041"/>
    <w:rsid w:val="00D83F6C"/>
    <w:rsid w:val="00D84195"/>
    <w:rsid w:val="00D851CC"/>
    <w:rsid w:val="00D85E75"/>
    <w:rsid w:val="00D910E1"/>
    <w:rsid w:val="00D94FEE"/>
    <w:rsid w:val="00D96159"/>
    <w:rsid w:val="00D9664D"/>
    <w:rsid w:val="00DA2A5E"/>
    <w:rsid w:val="00DA6C48"/>
    <w:rsid w:val="00DA77CB"/>
    <w:rsid w:val="00DA7B1F"/>
    <w:rsid w:val="00DB496F"/>
    <w:rsid w:val="00DC1B7E"/>
    <w:rsid w:val="00DC29BB"/>
    <w:rsid w:val="00DC601F"/>
    <w:rsid w:val="00DF18A1"/>
    <w:rsid w:val="00DF7DC9"/>
    <w:rsid w:val="00E007AB"/>
    <w:rsid w:val="00E01BE3"/>
    <w:rsid w:val="00E0403B"/>
    <w:rsid w:val="00E1754D"/>
    <w:rsid w:val="00E25007"/>
    <w:rsid w:val="00E26960"/>
    <w:rsid w:val="00E37383"/>
    <w:rsid w:val="00E44563"/>
    <w:rsid w:val="00E45288"/>
    <w:rsid w:val="00E55B30"/>
    <w:rsid w:val="00E56214"/>
    <w:rsid w:val="00E57C8A"/>
    <w:rsid w:val="00E60B25"/>
    <w:rsid w:val="00E6168F"/>
    <w:rsid w:val="00E6484F"/>
    <w:rsid w:val="00E706E2"/>
    <w:rsid w:val="00E74116"/>
    <w:rsid w:val="00E76CB3"/>
    <w:rsid w:val="00E7779F"/>
    <w:rsid w:val="00E82134"/>
    <w:rsid w:val="00E841AD"/>
    <w:rsid w:val="00E93920"/>
    <w:rsid w:val="00EA5A13"/>
    <w:rsid w:val="00EB39BB"/>
    <w:rsid w:val="00EC2E3D"/>
    <w:rsid w:val="00EC3052"/>
    <w:rsid w:val="00ED3419"/>
    <w:rsid w:val="00EE7099"/>
    <w:rsid w:val="00EF0966"/>
    <w:rsid w:val="00EF2656"/>
    <w:rsid w:val="00EF3B7B"/>
    <w:rsid w:val="00F06951"/>
    <w:rsid w:val="00F102A1"/>
    <w:rsid w:val="00F11205"/>
    <w:rsid w:val="00F11F00"/>
    <w:rsid w:val="00F124AD"/>
    <w:rsid w:val="00F131BB"/>
    <w:rsid w:val="00F219BE"/>
    <w:rsid w:val="00F40891"/>
    <w:rsid w:val="00F410B9"/>
    <w:rsid w:val="00F433F7"/>
    <w:rsid w:val="00F450F8"/>
    <w:rsid w:val="00F565BA"/>
    <w:rsid w:val="00F64D11"/>
    <w:rsid w:val="00F67D33"/>
    <w:rsid w:val="00F85326"/>
    <w:rsid w:val="00F85B2D"/>
    <w:rsid w:val="00F94C9C"/>
    <w:rsid w:val="00F97B7C"/>
    <w:rsid w:val="00FA0927"/>
    <w:rsid w:val="00FA1391"/>
    <w:rsid w:val="00FA3D6A"/>
    <w:rsid w:val="00FC6ED5"/>
    <w:rsid w:val="00FD5C7E"/>
    <w:rsid w:val="00FD5FCA"/>
    <w:rsid w:val="00FD73B3"/>
    <w:rsid w:val="00FE0612"/>
    <w:rsid w:val="00FE15F2"/>
    <w:rsid w:val="00FE1D5B"/>
    <w:rsid w:val="00FF4C46"/>
    <w:rsid w:val="5AD71D5E"/>
    <w:rsid w:val="6D851960"/>
    <w:rsid w:val="6E647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E5FBC1-5125-4EAB-8DC8-0E39686AE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qFormat="1"/>
    <w:lsdException w:name="index 2" w:unhideWhenUsed="1" w:qFormat="1"/>
    <w:lsdException w:name="index 3" w:unhideWhenUsed="1" w:qFormat="1"/>
    <w:lsdException w:name="index 4" w:unhideWhenUsed="1" w:qFormat="1"/>
    <w:lsdException w:name="index 5" w:unhideWhenUsed="1" w:qFormat="1"/>
    <w:lsdException w:name="index 6" w:unhideWhenUsed="1" w:qFormat="1"/>
    <w:lsdException w:name="index 7" w:unhideWhenUsed="1" w:qFormat="1"/>
    <w:lsdException w:name="index 8" w:unhideWhenUsed="1" w:qFormat="1"/>
    <w:lsdException w:name="index 9" w:unhideWhenUsed="1" w:qFormat="1"/>
    <w:lsdException w:name="toc 1" w:uiPriority="39" w:unhideWhenUsed="1"/>
    <w:lsdException w:name="toc 2" w:uiPriority="39" w:unhideWhenUsed="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qFormat="1"/>
    <w:lsdException w:name="header" w:unhideWhenUsed="1" w:qFormat="1"/>
    <w:lsdException w:name="footer" w:unhideWhenUsed="1"/>
    <w:lsdException w:name="index heading" w:unhideWhenUsed="1" w:qFormat="1"/>
    <w:lsdException w:name="caption" w:uiPriority="35" w:unhideWhenUsed="1" w:qFormat="1"/>
    <w:lsdException w:name="table of figures" w:unhideWhenUsed="1"/>
    <w:lsdException w:name="envelope address" w:unhideWhenUsed="1"/>
    <w:lsdException w:name="envelope return"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nhideWhenUsed="1"/>
    <w:lsdException w:name="table of authorities" w:unhideWhenUsed="1"/>
    <w:lsdException w:name="macro" w:unhideWhenUsed="1"/>
    <w:lsdException w:name="toa heading"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unhideWhenUsed="1" w:qFormat="1"/>
    <w:lsdException w:name="List Bullet 2" w:unhideWhenUsed="1" w:qFormat="1"/>
    <w:lsdException w:name="List Bullet 3" w:unhideWhenUsed="1" w:qFormat="1"/>
    <w:lsdException w:name="List Bullet 4" w:unhideWhenUsed="1" w:qFormat="1"/>
    <w:lsdException w:name="List Bullet 5" w:unhideWhenUsed="1" w:qFormat="1"/>
    <w:lsdException w:name="List Number 2" w:unhideWhenUsed="1" w:qFormat="1"/>
    <w:lsdException w:name="List Number 3" w:unhideWhenUsed="1"/>
    <w:lsdException w:name="List Number 4" w:unhideWhenUsed="1"/>
    <w:lsdException w:name="List Number 5" w:unhideWhenUsed="1" w:qFormat="1"/>
    <w:lsdException w:name="Title" w:uiPriority="2" w:qFormat="1"/>
    <w:lsdException w:name="Closing" w:unhideWhenUsed="1"/>
    <w:lsdException w:name="Signature" w:unhideWhenUsed="1"/>
    <w:lsdException w:name="Default Paragraph Font" w:uiPriority="1" w:unhideWhenUsed="1" w:qFormat="1"/>
    <w:lsdException w:name="Body Text" w:unhideWhenUsed="1"/>
    <w:lsdException w:name="Body Text Indent" w:unhideWhenUsed="1" w:qFormat="1"/>
    <w:lsdException w:name="List Continue" w:unhideWhenUsed="1" w:qFormat="1"/>
    <w:lsdException w:name="List Continue 2" w:unhideWhenUsed="1" w:qFormat="1"/>
    <w:lsdException w:name="List Continue 3" w:unhideWhenUsed="1" w:qFormat="1"/>
    <w:lsdException w:name="List Continue 4" w:unhideWhenUsed="1" w:qFormat="1"/>
    <w:lsdException w:name="List Continue 5" w:unhideWhenUsed="1" w:qFormat="1"/>
    <w:lsdException w:name="Message Header" w:unhideWhenUsed="1" w:qFormat="1"/>
    <w:lsdException w:name="Subtitle"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lsdException w:name="Plain Text" w:unhideWhenUsed="1" w:qFormat="1"/>
    <w:lsdException w:name="E-mail Signature"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suppressAutoHyphens/>
      <w:ind w:firstLine="720"/>
    </w:pPr>
    <w:rPr>
      <w:rFonts w:asciiTheme="minorHAnsi" w:hAnsiTheme="minorHAnsi" w:cstheme="minorBidi"/>
      <w:sz w:val="24"/>
      <w:szCs w:val="24"/>
    </w:rPr>
  </w:style>
  <w:style w:type="paragraph" w:styleId="1">
    <w:name w:val="heading 1"/>
    <w:basedOn w:val="a2"/>
    <w:next w:val="a2"/>
    <w:link w:val="10"/>
    <w:uiPriority w:val="9"/>
    <w:qFormat/>
    <w:pPr>
      <w:keepNext/>
      <w:keepLines/>
      <w:ind w:firstLine="0"/>
      <w:outlineLvl w:val="0"/>
    </w:pPr>
    <w:rPr>
      <w:rFonts w:asciiTheme="majorHAnsi" w:hAnsiTheme="majorHAnsi" w:cstheme="majorBidi"/>
    </w:rPr>
  </w:style>
  <w:style w:type="paragraph" w:styleId="21">
    <w:name w:val="heading 2"/>
    <w:basedOn w:val="a2"/>
    <w:next w:val="a2"/>
    <w:link w:val="22"/>
    <w:uiPriority w:val="9"/>
    <w:unhideWhenUsed/>
    <w:qFormat/>
    <w:pPr>
      <w:keepNext/>
      <w:keepLines/>
      <w:ind w:firstLine="0"/>
      <w:outlineLvl w:val="1"/>
    </w:pPr>
    <w:rPr>
      <w:rFonts w:asciiTheme="majorHAnsi" w:hAnsiTheme="majorHAnsi" w:cstheme="majorBidi"/>
    </w:rPr>
  </w:style>
  <w:style w:type="paragraph" w:styleId="31">
    <w:name w:val="heading 3"/>
    <w:basedOn w:val="a2"/>
    <w:next w:val="a2"/>
    <w:link w:val="32"/>
    <w:uiPriority w:val="9"/>
    <w:unhideWhenUsed/>
    <w:qFormat/>
    <w:pPr>
      <w:keepNext/>
      <w:keepLines/>
      <w:ind w:firstLine="0"/>
      <w:outlineLvl w:val="2"/>
    </w:pPr>
    <w:rPr>
      <w:rFonts w:asciiTheme="majorHAnsi" w:eastAsiaTheme="majorEastAsia" w:hAnsiTheme="majorHAnsi" w:cstheme="majorBidi"/>
    </w:rPr>
  </w:style>
  <w:style w:type="paragraph" w:styleId="41">
    <w:name w:val="heading 4"/>
    <w:basedOn w:val="a2"/>
    <w:next w:val="a2"/>
    <w:link w:val="42"/>
    <w:uiPriority w:val="9"/>
    <w:unhideWhenUsed/>
    <w:qFormat/>
    <w:pPr>
      <w:keepNext/>
      <w:keepLines/>
      <w:ind w:firstLine="0"/>
      <w:outlineLvl w:val="3"/>
    </w:pPr>
    <w:rPr>
      <w:rFonts w:asciiTheme="majorHAnsi" w:eastAsiaTheme="majorEastAsia" w:hAnsiTheme="majorHAnsi" w:cstheme="majorBidi"/>
    </w:rPr>
  </w:style>
  <w:style w:type="paragraph" w:styleId="51">
    <w:name w:val="heading 5"/>
    <w:basedOn w:val="a2"/>
    <w:next w:val="a2"/>
    <w:link w:val="52"/>
    <w:uiPriority w:val="9"/>
    <w:unhideWhenUsed/>
    <w:qFormat/>
    <w:pPr>
      <w:keepNext/>
      <w:keepLines/>
      <w:ind w:firstLine="0"/>
      <w:outlineLvl w:val="4"/>
    </w:pPr>
    <w:rPr>
      <w:rFonts w:asciiTheme="majorHAnsi" w:eastAsiaTheme="majorEastAsia" w:hAnsiTheme="majorHAnsi" w:cstheme="majorBidi"/>
    </w:rPr>
  </w:style>
  <w:style w:type="paragraph" w:styleId="6">
    <w:name w:val="heading 6"/>
    <w:basedOn w:val="a2"/>
    <w:next w:val="a2"/>
    <w:link w:val="60"/>
    <w:uiPriority w:val="9"/>
    <w:unhideWhenUsed/>
    <w:qFormat/>
    <w:pPr>
      <w:keepNext/>
      <w:keepLines/>
      <w:ind w:firstLine="0"/>
      <w:outlineLvl w:val="5"/>
    </w:pPr>
    <w:rPr>
      <w:rFonts w:asciiTheme="majorHAnsi" w:eastAsiaTheme="majorEastAsia" w:hAnsiTheme="majorHAnsi" w:cstheme="majorBidi"/>
    </w:rPr>
  </w:style>
  <w:style w:type="paragraph" w:styleId="7">
    <w:name w:val="heading 7"/>
    <w:basedOn w:val="a2"/>
    <w:next w:val="a2"/>
    <w:link w:val="70"/>
    <w:uiPriority w:val="9"/>
    <w:unhideWhenUsed/>
    <w:qFormat/>
    <w:pPr>
      <w:keepNext/>
      <w:keepLines/>
      <w:ind w:firstLine="0"/>
      <w:outlineLvl w:val="6"/>
    </w:pPr>
    <w:rPr>
      <w:rFonts w:asciiTheme="majorHAnsi" w:eastAsiaTheme="majorEastAsia" w:hAnsiTheme="majorHAnsi" w:cstheme="majorBidi"/>
    </w:rPr>
  </w:style>
  <w:style w:type="paragraph" w:styleId="8">
    <w:name w:val="heading 8"/>
    <w:basedOn w:val="a2"/>
    <w:next w:val="a2"/>
    <w:link w:val="80"/>
    <w:uiPriority w:val="9"/>
    <w:unhideWhenUsed/>
    <w:qFormat/>
    <w:pPr>
      <w:keepNext/>
      <w:keepLines/>
      <w:ind w:firstLine="0"/>
      <w:outlineLvl w:val="7"/>
    </w:pPr>
    <w:rPr>
      <w:rFonts w:asciiTheme="majorHAnsi" w:eastAsiaTheme="majorEastAsia" w:hAnsiTheme="majorHAnsi" w:cstheme="majorBidi"/>
    </w:rPr>
  </w:style>
  <w:style w:type="paragraph" w:styleId="9">
    <w:name w:val="heading 9"/>
    <w:basedOn w:val="a2"/>
    <w:next w:val="a2"/>
    <w:link w:val="90"/>
    <w:uiPriority w:val="9"/>
    <w:unhideWhenUsed/>
    <w:qFormat/>
    <w:pPr>
      <w:keepNext/>
      <w:keepLines/>
      <w:ind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33">
    <w:name w:val="List 3"/>
    <w:basedOn w:val="a2"/>
    <w:uiPriority w:val="99"/>
    <w:unhideWhenUsed/>
    <w:qFormat/>
    <w:pPr>
      <w:ind w:left="1080" w:firstLine="0"/>
      <w:contextualSpacing/>
    </w:pPr>
  </w:style>
  <w:style w:type="paragraph" w:styleId="a6">
    <w:name w:val="annotation subject"/>
    <w:basedOn w:val="a7"/>
    <w:next w:val="a7"/>
    <w:link w:val="a8"/>
    <w:uiPriority w:val="99"/>
    <w:unhideWhenUsed/>
    <w:rPr>
      <w:b/>
      <w:bCs/>
    </w:rPr>
  </w:style>
  <w:style w:type="paragraph" w:styleId="a7">
    <w:name w:val="annotation text"/>
    <w:basedOn w:val="a2"/>
    <w:link w:val="a9"/>
    <w:uiPriority w:val="99"/>
    <w:unhideWhenUsed/>
    <w:qFormat/>
    <w:pPr>
      <w:spacing w:line="240" w:lineRule="auto"/>
      <w:ind w:firstLine="0"/>
    </w:pPr>
    <w:rPr>
      <w:sz w:val="20"/>
      <w:szCs w:val="20"/>
    </w:rPr>
  </w:style>
  <w:style w:type="paragraph" w:styleId="71">
    <w:name w:val="toc 7"/>
    <w:basedOn w:val="a2"/>
    <w:next w:val="a2"/>
    <w:uiPriority w:val="39"/>
    <w:unhideWhenUsed/>
    <w:pPr>
      <w:spacing w:after="100"/>
      <w:ind w:left="1440" w:firstLine="0"/>
    </w:pPr>
  </w:style>
  <w:style w:type="paragraph" w:styleId="aa">
    <w:name w:val="Body Text First Indent"/>
    <w:basedOn w:val="ab"/>
    <w:link w:val="ac"/>
    <w:uiPriority w:val="99"/>
    <w:unhideWhenUsed/>
    <w:pPr>
      <w:spacing w:after="0"/>
    </w:pPr>
  </w:style>
  <w:style w:type="paragraph" w:styleId="ab">
    <w:name w:val="Body Text"/>
    <w:basedOn w:val="a2"/>
    <w:link w:val="ad"/>
    <w:uiPriority w:val="99"/>
    <w:unhideWhenUsed/>
    <w:pPr>
      <w:spacing w:after="120"/>
      <w:ind w:firstLine="0"/>
    </w:pPr>
  </w:style>
  <w:style w:type="paragraph" w:styleId="2">
    <w:name w:val="List Number 2"/>
    <w:basedOn w:val="a2"/>
    <w:uiPriority w:val="99"/>
    <w:unhideWhenUsed/>
    <w:qFormat/>
    <w:pPr>
      <w:numPr>
        <w:numId w:val="1"/>
      </w:numPr>
      <w:ind w:firstLine="0"/>
      <w:contextualSpacing/>
    </w:pPr>
  </w:style>
  <w:style w:type="paragraph" w:styleId="ae">
    <w:name w:val="table of authorities"/>
    <w:basedOn w:val="a2"/>
    <w:next w:val="a2"/>
    <w:uiPriority w:val="99"/>
    <w:unhideWhenUsed/>
    <w:pPr>
      <w:ind w:left="240" w:firstLine="0"/>
    </w:pPr>
  </w:style>
  <w:style w:type="paragraph" w:styleId="af">
    <w:name w:val="macro"/>
    <w:link w:val="af0"/>
    <w:uiPriority w:val="99"/>
    <w:unhideWhenUsed/>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Consolas"/>
    </w:rPr>
  </w:style>
  <w:style w:type="paragraph" w:styleId="af1">
    <w:name w:val="Note Heading"/>
    <w:basedOn w:val="a2"/>
    <w:next w:val="a2"/>
    <w:link w:val="af2"/>
    <w:uiPriority w:val="99"/>
    <w:unhideWhenUsed/>
    <w:pPr>
      <w:spacing w:line="240" w:lineRule="auto"/>
      <w:ind w:firstLine="0"/>
    </w:pPr>
  </w:style>
  <w:style w:type="paragraph" w:styleId="40">
    <w:name w:val="List Bullet 4"/>
    <w:basedOn w:val="a2"/>
    <w:uiPriority w:val="99"/>
    <w:unhideWhenUsed/>
    <w:qFormat/>
    <w:pPr>
      <w:numPr>
        <w:numId w:val="2"/>
      </w:numPr>
      <w:ind w:firstLine="0"/>
      <w:contextualSpacing/>
    </w:pPr>
  </w:style>
  <w:style w:type="paragraph" w:styleId="81">
    <w:name w:val="index 8"/>
    <w:basedOn w:val="a2"/>
    <w:next w:val="a2"/>
    <w:uiPriority w:val="99"/>
    <w:unhideWhenUsed/>
    <w:qFormat/>
    <w:pPr>
      <w:spacing w:line="240" w:lineRule="auto"/>
      <w:ind w:left="1920" w:firstLine="0"/>
    </w:pPr>
  </w:style>
  <w:style w:type="paragraph" w:styleId="af3">
    <w:name w:val="E-mail Signature"/>
    <w:basedOn w:val="a2"/>
    <w:link w:val="af4"/>
    <w:uiPriority w:val="99"/>
    <w:unhideWhenUsed/>
    <w:pPr>
      <w:spacing w:line="240" w:lineRule="auto"/>
      <w:ind w:firstLine="0"/>
    </w:pPr>
  </w:style>
  <w:style w:type="paragraph" w:styleId="a">
    <w:name w:val="List Number"/>
    <w:basedOn w:val="a2"/>
    <w:uiPriority w:val="99"/>
    <w:unhideWhenUsed/>
    <w:qFormat/>
    <w:pPr>
      <w:numPr>
        <w:numId w:val="3"/>
      </w:numPr>
      <w:ind w:firstLine="0"/>
      <w:contextualSpacing/>
    </w:pPr>
  </w:style>
  <w:style w:type="paragraph" w:styleId="af5">
    <w:name w:val="Normal Indent"/>
    <w:basedOn w:val="a2"/>
    <w:uiPriority w:val="99"/>
    <w:unhideWhenUsed/>
    <w:pPr>
      <w:ind w:left="720" w:firstLine="0"/>
    </w:pPr>
  </w:style>
  <w:style w:type="paragraph" w:styleId="af6">
    <w:name w:val="caption"/>
    <w:basedOn w:val="a2"/>
    <w:next w:val="a2"/>
    <w:uiPriority w:val="35"/>
    <w:unhideWhenUsed/>
    <w:qFormat/>
    <w:pPr>
      <w:spacing w:after="200" w:line="240" w:lineRule="auto"/>
      <w:ind w:firstLine="0"/>
    </w:pPr>
    <w:rPr>
      <w:i/>
      <w:iCs/>
      <w:color w:val="000000" w:themeColor="text2"/>
      <w:sz w:val="18"/>
      <w:szCs w:val="18"/>
    </w:rPr>
  </w:style>
  <w:style w:type="paragraph" w:styleId="53">
    <w:name w:val="index 5"/>
    <w:basedOn w:val="a2"/>
    <w:next w:val="a2"/>
    <w:uiPriority w:val="99"/>
    <w:unhideWhenUsed/>
    <w:qFormat/>
    <w:pPr>
      <w:spacing w:line="240" w:lineRule="auto"/>
      <w:ind w:left="1200" w:firstLine="0"/>
    </w:pPr>
  </w:style>
  <w:style w:type="paragraph" w:styleId="a0">
    <w:name w:val="List Bullet"/>
    <w:basedOn w:val="a2"/>
    <w:uiPriority w:val="99"/>
    <w:unhideWhenUsed/>
    <w:qFormat/>
    <w:pPr>
      <w:numPr>
        <w:numId w:val="4"/>
      </w:numPr>
      <w:ind w:firstLine="0"/>
      <w:contextualSpacing/>
    </w:pPr>
  </w:style>
  <w:style w:type="paragraph" w:styleId="af7">
    <w:name w:val="envelope address"/>
    <w:basedOn w:val="a2"/>
    <w:uiPriority w:val="99"/>
    <w:unhideWhenUsed/>
    <w:pPr>
      <w:framePr w:w="7920" w:h="1980" w:hRule="exact" w:hSpace="180" w:wrap="around" w:hAnchor="page" w:xAlign="center" w:yAlign="bottom"/>
      <w:spacing w:line="240" w:lineRule="auto"/>
      <w:ind w:left="2880" w:firstLine="0"/>
    </w:pPr>
    <w:rPr>
      <w:rFonts w:asciiTheme="majorHAnsi" w:eastAsiaTheme="majorEastAsia" w:hAnsiTheme="majorHAnsi" w:cstheme="majorBidi"/>
    </w:rPr>
  </w:style>
  <w:style w:type="paragraph" w:styleId="af8">
    <w:name w:val="Document Map"/>
    <w:basedOn w:val="a2"/>
    <w:link w:val="af9"/>
    <w:uiPriority w:val="99"/>
    <w:unhideWhenUsed/>
    <w:pPr>
      <w:spacing w:line="240" w:lineRule="auto"/>
      <w:ind w:firstLine="0"/>
    </w:pPr>
    <w:rPr>
      <w:rFonts w:ascii="Segoe UI" w:hAnsi="Segoe UI" w:cs="Segoe UI"/>
      <w:sz w:val="16"/>
      <w:szCs w:val="16"/>
    </w:rPr>
  </w:style>
  <w:style w:type="paragraph" w:styleId="afa">
    <w:name w:val="toa heading"/>
    <w:basedOn w:val="a2"/>
    <w:next w:val="a2"/>
    <w:uiPriority w:val="99"/>
    <w:unhideWhenUsed/>
    <w:pPr>
      <w:spacing w:before="120"/>
      <w:ind w:firstLine="0"/>
    </w:pPr>
    <w:rPr>
      <w:rFonts w:asciiTheme="majorHAnsi" w:eastAsiaTheme="majorEastAsia" w:hAnsiTheme="majorHAnsi" w:cstheme="majorBidi"/>
      <w:b/>
      <w:bCs/>
    </w:rPr>
  </w:style>
  <w:style w:type="paragraph" w:styleId="61">
    <w:name w:val="index 6"/>
    <w:basedOn w:val="a2"/>
    <w:next w:val="a2"/>
    <w:uiPriority w:val="99"/>
    <w:unhideWhenUsed/>
    <w:qFormat/>
    <w:pPr>
      <w:spacing w:line="240" w:lineRule="auto"/>
      <w:ind w:left="1440" w:firstLine="0"/>
    </w:pPr>
  </w:style>
  <w:style w:type="paragraph" w:styleId="afb">
    <w:name w:val="Salutation"/>
    <w:basedOn w:val="a2"/>
    <w:next w:val="a2"/>
    <w:link w:val="afc"/>
    <w:uiPriority w:val="99"/>
    <w:unhideWhenUsed/>
    <w:pPr>
      <w:ind w:firstLine="0"/>
    </w:pPr>
  </w:style>
  <w:style w:type="paragraph" w:styleId="34">
    <w:name w:val="Body Text 3"/>
    <w:basedOn w:val="a2"/>
    <w:link w:val="35"/>
    <w:uiPriority w:val="99"/>
    <w:unhideWhenUsed/>
    <w:pPr>
      <w:spacing w:after="120"/>
      <w:ind w:firstLine="0"/>
    </w:pPr>
    <w:rPr>
      <w:sz w:val="16"/>
      <w:szCs w:val="16"/>
    </w:rPr>
  </w:style>
  <w:style w:type="paragraph" w:styleId="afd">
    <w:name w:val="Closing"/>
    <w:basedOn w:val="a2"/>
    <w:link w:val="afe"/>
    <w:uiPriority w:val="99"/>
    <w:unhideWhenUsed/>
    <w:pPr>
      <w:spacing w:line="240" w:lineRule="auto"/>
      <w:ind w:left="4320" w:firstLine="0"/>
    </w:pPr>
  </w:style>
  <w:style w:type="paragraph" w:styleId="30">
    <w:name w:val="List Bullet 3"/>
    <w:basedOn w:val="a2"/>
    <w:uiPriority w:val="99"/>
    <w:unhideWhenUsed/>
    <w:qFormat/>
    <w:pPr>
      <w:numPr>
        <w:numId w:val="5"/>
      </w:numPr>
      <w:ind w:firstLine="0"/>
      <w:contextualSpacing/>
    </w:pPr>
  </w:style>
  <w:style w:type="paragraph" w:styleId="aff">
    <w:name w:val="Body Text Indent"/>
    <w:basedOn w:val="a2"/>
    <w:link w:val="aff0"/>
    <w:uiPriority w:val="99"/>
    <w:unhideWhenUsed/>
    <w:qFormat/>
    <w:pPr>
      <w:spacing w:after="120"/>
      <w:ind w:left="360" w:firstLine="0"/>
    </w:pPr>
  </w:style>
  <w:style w:type="paragraph" w:styleId="3">
    <w:name w:val="List Number 3"/>
    <w:basedOn w:val="a2"/>
    <w:uiPriority w:val="99"/>
    <w:unhideWhenUsed/>
    <w:pPr>
      <w:numPr>
        <w:numId w:val="6"/>
      </w:numPr>
      <w:ind w:firstLine="0"/>
      <w:contextualSpacing/>
    </w:pPr>
  </w:style>
  <w:style w:type="paragraph" w:styleId="23">
    <w:name w:val="List 2"/>
    <w:basedOn w:val="a2"/>
    <w:uiPriority w:val="99"/>
    <w:unhideWhenUsed/>
    <w:qFormat/>
    <w:pPr>
      <w:ind w:left="720" w:firstLine="0"/>
      <w:contextualSpacing/>
    </w:pPr>
  </w:style>
  <w:style w:type="paragraph" w:styleId="aff1">
    <w:name w:val="List Continue"/>
    <w:basedOn w:val="a2"/>
    <w:uiPriority w:val="99"/>
    <w:unhideWhenUsed/>
    <w:qFormat/>
    <w:pPr>
      <w:spacing w:after="120"/>
      <w:ind w:left="360" w:firstLine="0"/>
      <w:contextualSpacing/>
    </w:pPr>
  </w:style>
  <w:style w:type="paragraph" w:styleId="aff2">
    <w:name w:val="Block Text"/>
    <w:basedOn w:val="a2"/>
    <w:uiPriority w:val="99"/>
    <w:unhideWhenUsed/>
    <w:pPr>
      <w:pBdr>
        <w:top w:val="single" w:sz="2" w:space="10" w:color="DDDDDD" w:themeColor="accent1"/>
        <w:left w:val="single" w:sz="2" w:space="10" w:color="DDDDDD" w:themeColor="accent1"/>
        <w:bottom w:val="single" w:sz="2" w:space="10" w:color="DDDDDD" w:themeColor="accent1"/>
        <w:right w:val="single" w:sz="2" w:space="10" w:color="DDDDDD" w:themeColor="accent1"/>
      </w:pBdr>
      <w:ind w:left="1152" w:right="1152" w:firstLine="0"/>
    </w:pPr>
    <w:rPr>
      <w:i/>
      <w:iCs/>
      <w:color w:val="DDDDDD" w:themeColor="accent1"/>
    </w:rPr>
  </w:style>
  <w:style w:type="paragraph" w:styleId="20">
    <w:name w:val="List Bullet 2"/>
    <w:basedOn w:val="a2"/>
    <w:uiPriority w:val="99"/>
    <w:unhideWhenUsed/>
    <w:qFormat/>
    <w:pPr>
      <w:numPr>
        <w:numId w:val="7"/>
      </w:numPr>
      <w:ind w:firstLine="0"/>
      <w:contextualSpacing/>
    </w:pPr>
  </w:style>
  <w:style w:type="paragraph" w:styleId="HTML">
    <w:name w:val="HTML Address"/>
    <w:basedOn w:val="a2"/>
    <w:link w:val="HTML0"/>
    <w:uiPriority w:val="99"/>
    <w:unhideWhenUsed/>
    <w:qFormat/>
    <w:pPr>
      <w:spacing w:line="240" w:lineRule="auto"/>
      <w:ind w:firstLine="0"/>
    </w:pPr>
    <w:rPr>
      <w:i/>
      <w:iCs/>
    </w:rPr>
  </w:style>
  <w:style w:type="paragraph" w:styleId="43">
    <w:name w:val="index 4"/>
    <w:basedOn w:val="a2"/>
    <w:next w:val="a2"/>
    <w:uiPriority w:val="99"/>
    <w:unhideWhenUsed/>
    <w:qFormat/>
    <w:pPr>
      <w:spacing w:line="240" w:lineRule="auto"/>
      <w:ind w:left="960" w:firstLine="0"/>
    </w:pPr>
  </w:style>
  <w:style w:type="paragraph" w:styleId="54">
    <w:name w:val="toc 5"/>
    <w:basedOn w:val="a2"/>
    <w:next w:val="a2"/>
    <w:uiPriority w:val="39"/>
    <w:unhideWhenUsed/>
    <w:pPr>
      <w:spacing w:after="100"/>
      <w:ind w:left="960" w:firstLine="0"/>
    </w:pPr>
  </w:style>
  <w:style w:type="paragraph" w:styleId="36">
    <w:name w:val="toc 3"/>
    <w:basedOn w:val="a2"/>
    <w:next w:val="a2"/>
    <w:uiPriority w:val="39"/>
    <w:unhideWhenUsed/>
    <w:qFormat/>
    <w:pPr>
      <w:spacing w:after="100"/>
      <w:ind w:left="480" w:firstLine="0"/>
    </w:pPr>
  </w:style>
  <w:style w:type="paragraph" w:styleId="aff3">
    <w:name w:val="Plain Text"/>
    <w:basedOn w:val="a2"/>
    <w:link w:val="aff4"/>
    <w:uiPriority w:val="99"/>
    <w:unhideWhenUsed/>
    <w:qFormat/>
    <w:pPr>
      <w:spacing w:line="240" w:lineRule="auto"/>
      <w:ind w:firstLine="0"/>
    </w:pPr>
    <w:rPr>
      <w:rFonts w:ascii="Consolas" w:hAnsi="Consolas" w:cs="Consolas"/>
      <w:sz w:val="21"/>
      <w:szCs w:val="21"/>
    </w:rPr>
  </w:style>
  <w:style w:type="paragraph" w:styleId="50">
    <w:name w:val="List Bullet 5"/>
    <w:basedOn w:val="a2"/>
    <w:uiPriority w:val="99"/>
    <w:unhideWhenUsed/>
    <w:qFormat/>
    <w:pPr>
      <w:numPr>
        <w:numId w:val="8"/>
      </w:numPr>
      <w:ind w:firstLine="0"/>
      <w:contextualSpacing/>
    </w:pPr>
  </w:style>
  <w:style w:type="paragraph" w:styleId="4">
    <w:name w:val="List Number 4"/>
    <w:basedOn w:val="a2"/>
    <w:uiPriority w:val="99"/>
    <w:unhideWhenUsed/>
    <w:pPr>
      <w:numPr>
        <w:numId w:val="9"/>
      </w:numPr>
      <w:ind w:firstLine="0"/>
      <w:contextualSpacing/>
    </w:pPr>
  </w:style>
  <w:style w:type="paragraph" w:styleId="82">
    <w:name w:val="toc 8"/>
    <w:basedOn w:val="a2"/>
    <w:next w:val="a2"/>
    <w:uiPriority w:val="39"/>
    <w:unhideWhenUsed/>
    <w:pPr>
      <w:spacing w:after="100"/>
      <w:ind w:left="1680" w:firstLine="0"/>
    </w:pPr>
  </w:style>
  <w:style w:type="paragraph" w:styleId="37">
    <w:name w:val="index 3"/>
    <w:basedOn w:val="a2"/>
    <w:next w:val="a2"/>
    <w:uiPriority w:val="99"/>
    <w:unhideWhenUsed/>
    <w:qFormat/>
    <w:pPr>
      <w:spacing w:line="240" w:lineRule="auto"/>
      <w:ind w:left="720" w:firstLine="0"/>
    </w:pPr>
  </w:style>
  <w:style w:type="paragraph" w:styleId="aff5">
    <w:name w:val="Date"/>
    <w:basedOn w:val="a2"/>
    <w:next w:val="a2"/>
    <w:link w:val="aff6"/>
    <w:uiPriority w:val="99"/>
    <w:unhideWhenUsed/>
    <w:pPr>
      <w:ind w:firstLine="0"/>
    </w:pPr>
  </w:style>
  <w:style w:type="paragraph" w:styleId="24">
    <w:name w:val="Body Text Indent 2"/>
    <w:basedOn w:val="a2"/>
    <w:link w:val="25"/>
    <w:uiPriority w:val="99"/>
    <w:unhideWhenUsed/>
    <w:pPr>
      <w:spacing w:after="120"/>
      <w:ind w:left="360" w:firstLine="0"/>
    </w:pPr>
  </w:style>
  <w:style w:type="paragraph" w:styleId="aff7">
    <w:name w:val="endnote text"/>
    <w:basedOn w:val="a2"/>
    <w:link w:val="aff8"/>
    <w:uiPriority w:val="99"/>
    <w:unhideWhenUsed/>
  </w:style>
  <w:style w:type="paragraph" w:styleId="55">
    <w:name w:val="List Continue 5"/>
    <w:basedOn w:val="a2"/>
    <w:uiPriority w:val="99"/>
    <w:unhideWhenUsed/>
    <w:qFormat/>
    <w:pPr>
      <w:spacing w:after="120"/>
      <w:ind w:left="1800" w:firstLine="0"/>
      <w:contextualSpacing/>
    </w:pPr>
  </w:style>
  <w:style w:type="paragraph" w:styleId="aff9">
    <w:name w:val="Balloon Text"/>
    <w:basedOn w:val="a2"/>
    <w:link w:val="affa"/>
    <w:uiPriority w:val="99"/>
    <w:unhideWhenUsed/>
    <w:pPr>
      <w:spacing w:line="240" w:lineRule="auto"/>
      <w:ind w:firstLine="0"/>
    </w:pPr>
    <w:rPr>
      <w:rFonts w:ascii="Segoe UI" w:hAnsi="Segoe UI" w:cs="Segoe UI"/>
      <w:sz w:val="18"/>
      <w:szCs w:val="18"/>
    </w:rPr>
  </w:style>
  <w:style w:type="paragraph" w:styleId="affb">
    <w:name w:val="footer"/>
    <w:basedOn w:val="a2"/>
    <w:link w:val="affc"/>
    <w:uiPriority w:val="99"/>
    <w:unhideWhenUsed/>
    <w:pPr>
      <w:tabs>
        <w:tab w:val="center" w:pos="4680"/>
        <w:tab w:val="right" w:pos="9360"/>
      </w:tabs>
      <w:spacing w:line="240" w:lineRule="auto"/>
    </w:pPr>
  </w:style>
  <w:style w:type="paragraph" w:styleId="affd">
    <w:name w:val="envelope return"/>
    <w:basedOn w:val="a2"/>
    <w:uiPriority w:val="99"/>
    <w:unhideWhenUsed/>
    <w:pPr>
      <w:spacing w:line="240" w:lineRule="auto"/>
      <w:ind w:firstLine="0"/>
    </w:pPr>
    <w:rPr>
      <w:rFonts w:asciiTheme="majorHAnsi" w:eastAsiaTheme="majorEastAsia" w:hAnsiTheme="majorHAnsi" w:cstheme="majorBidi"/>
      <w:sz w:val="20"/>
      <w:szCs w:val="20"/>
    </w:rPr>
  </w:style>
  <w:style w:type="paragraph" w:styleId="26">
    <w:name w:val="Body Text First Indent 2"/>
    <w:basedOn w:val="aff"/>
    <w:link w:val="27"/>
    <w:uiPriority w:val="99"/>
    <w:unhideWhenUsed/>
    <w:pPr>
      <w:spacing w:after="0"/>
    </w:pPr>
  </w:style>
  <w:style w:type="paragraph" w:styleId="affe">
    <w:name w:val="header"/>
    <w:basedOn w:val="a2"/>
    <w:link w:val="afff"/>
    <w:uiPriority w:val="99"/>
    <w:unhideWhenUsed/>
    <w:qFormat/>
    <w:pPr>
      <w:spacing w:line="240" w:lineRule="auto"/>
      <w:ind w:firstLine="0"/>
      <w:jc w:val="right"/>
    </w:pPr>
  </w:style>
  <w:style w:type="paragraph" w:styleId="afff0">
    <w:name w:val="Signature"/>
    <w:basedOn w:val="a2"/>
    <w:link w:val="afff1"/>
    <w:uiPriority w:val="99"/>
    <w:unhideWhenUsed/>
    <w:pPr>
      <w:spacing w:line="240" w:lineRule="auto"/>
      <w:ind w:left="4320" w:firstLine="0"/>
    </w:pPr>
  </w:style>
  <w:style w:type="paragraph" w:styleId="11">
    <w:name w:val="toc 1"/>
    <w:basedOn w:val="a2"/>
    <w:next w:val="a2"/>
    <w:uiPriority w:val="39"/>
    <w:unhideWhenUsed/>
    <w:pPr>
      <w:spacing w:after="100"/>
      <w:ind w:firstLine="0"/>
    </w:pPr>
  </w:style>
  <w:style w:type="paragraph" w:styleId="44">
    <w:name w:val="List Continue 4"/>
    <w:basedOn w:val="a2"/>
    <w:uiPriority w:val="99"/>
    <w:unhideWhenUsed/>
    <w:qFormat/>
    <w:pPr>
      <w:spacing w:after="120"/>
      <w:ind w:left="1440" w:firstLine="0"/>
      <w:contextualSpacing/>
    </w:pPr>
  </w:style>
  <w:style w:type="paragraph" w:styleId="45">
    <w:name w:val="toc 4"/>
    <w:basedOn w:val="a2"/>
    <w:next w:val="a2"/>
    <w:uiPriority w:val="39"/>
    <w:unhideWhenUsed/>
    <w:pPr>
      <w:spacing w:after="100"/>
      <w:ind w:left="720" w:firstLine="0"/>
    </w:pPr>
  </w:style>
  <w:style w:type="paragraph" w:styleId="afff2">
    <w:name w:val="index heading"/>
    <w:basedOn w:val="a2"/>
    <w:next w:val="12"/>
    <w:uiPriority w:val="99"/>
    <w:unhideWhenUsed/>
    <w:qFormat/>
    <w:pPr>
      <w:ind w:firstLine="0"/>
    </w:pPr>
    <w:rPr>
      <w:rFonts w:asciiTheme="majorHAnsi" w:eastAsiaTheme="majorEastAsia" w:hAnsiTheme="majorHAnsi" w:cstheme="majorBidi"/>
      <w:b/>
      <w:bCs/>
    </w:rPr>
  </w:style>
  <w:style w:type="paragraph" w:styleId="12">
    <w:name w:val="index 1"/>
    <w:basedOn w:val="a2"/>
    <w:next w:val="a2"/>
    <w:uiPriority w:val="99"/>
    <w:unhideWhenUsed/>
    <w:qFormat/>
    <w:pPr>
      <w:spacing w:line="240" w:lineRule="auto"/>
      <w:ind w:left="240" w:firstLine="0"/>
    </w:pPr>
  </w:style>
  <w:style w:type="paragraph" w:styleId="5">
    <w:name w:val="List Number 5"/>
    <w:basedOn w:val="a2"/>
    <w:uiPriority w:val="99"/>
    <w:unhideWhenUsed/>
    <w:qFormat/>
    <w:pPr>
      <w:numPr>
        <w:numId w:val="10"/>
      </w:numPr>
      <w:ind w:firstLine="0"/>
      <w:contextualSpacing/>
    </w:pPr>
  </w:style>
  <w:style w:type="paragraph" w:styleId="afff3">
    <w:name w:val="List"/>
    <w:basedOn w:val="a2"/>
    <w:uiPriority w:val="99"/>
    <w:unhideWhenUsed/>
    <w:qFormat/>
    <w:pPr>
      <w:ind w:left="360" w:firstLine="0"/>
      <w:contextualSpacing/>
    </w:pPr>
  </w:style>
  <w:style w:type="paragraph" w:styleId="afff4">
    <w:name w:val="footnote text"/>
    <w:basedOn w:val="a2"/>
    <w:link w:val="afff5"/>
    <w:uiPriority w:val="99"/>
    <w:unhideWhenUsed/>
  </w:style>
  <w:style w:type="paragraph" w:styleId="62">
    <w:name w:val="toc 6"/>
    <w:basedOn w:val="a2"/>
    <w:next w:val="a2"/>
    <w:uiPriority w:val="39"/>
    <w:unhideWhenUsed/>
    <w:pPr>
      <w:spacing w:after="100"/>
      <w:ind w:left="1200" w:firstLine="0"/>
    </w:pPr>
  </w:style>
  <w:style w:type="paragraph" w:styleId="56">
    <w:name w:val="List 5"/>
    <w:basedOn w:val="a2"/>
    <w:uiPriority w:val="99"/>
    <w:unhideWhenUsed/>
    <w:qFormat/>
    <w:pPr>
      <w:ind w:left="1800" w:firstLine="0"/>
      <w:contextualSpacing/>
    </w:pPr>
  </w:style>
  <w:style w:type="paragraph" w:styleId="38">
    <w:name w:val="Body Text Indent 3"/>
    <w:basedOn w:val="a2"/>
    <w:link w:val="39"/>
    <w:uiPriority w:val="99"/>
    <w:unhideWhenUsed/>
    <w:pPr>
      <w:spacing w:after="120"/>
      <w:ind w:left="360" w:firstLine="0"/>
    </w:pPr>
    <w:rPr>
      <w:sz w:val="16"/>
      <w:szCs w:val="16"/>
    </w:rPr>
  </w:style>
  <w:style w:type="paragraph" w:styleId="72">
    <w:name w:val="index 7"/>
    <w:basedOn w:val="a2"/>
    <w:next w:val="a2"/>
    <w:uiPriority w:val="99"/>
    <w:unhideWhenUsed/>
    <w:qFormat/>
    <w:pPr>
      <w:spacing w:line="240" w:lineRule="auto"/>
      <w:ind w:left="1680" w:firstLine="0"/>
    </w:pPr>
  </w:style>
  <w:style w:type="paragraph" w:styleId="91">
    <w:name w:val="index 9"/>
    <w:basedOn w:val="a2"/>
    <w:next w:val="a2"/>
    <w:uiPriority w:val="99"/>
    <w:unhideWhenUsed/>
    <w:qFormat/>
    <w:pPr>
      <w:spacing w:line="240" w:lineRule="auto"/>
      <w:ind w:left="2160" w:firstLine="0"/>
    </w:pPr>
  </w:style>
  <w:style w:type="paragraph" w:styleId="afff6">
    <w:name w:val="table of figures"/>
    <w:basedOn w:val="a2"/>
    <w:next w:val="a2"/>
    <w:uiPriority w:val="99"/>
    <w:unhideWhenUsed/>
    <w:pPr>
      <w:ind w:firstLine="0"/>
    </w:pPr>
  </w:style>
  <w:style w:type="paragraph" w:styleId="28">
    <w:name w:val="toc 2"/>
    <w:basedOn w:val="a2"/>
    <w:next w:val="a2"/>
    <w:uiPriority w:val="39"/>
    <w:unhideWhenUsed/>
    <w:pPr>
      <w:spacing w:after="100"/>
      <w:ind w:left="240" w:firstLine="0"/>
    </w:pPr>
  </w:style>
  <w:style w:type="paragraph" w:styleId="92">
    <w:name w:val="toc 9"/>
    <w:basedOn w:val="a2"/>
    <w:next w:val="a2"/>
    <w:uiPriority w:val="39"/>
    <w:unhideWhenUsed/>
    <w:pPr>
      <w:spacing w:after="100"/>
      <w:ind w:left="1920" w:firstLine="0"/>
    </w:pPr>
  </w:style>
  <w:style w:type="paragraph" w:styleId="29">
    <w:name w:val="Body Text 2"/>
    <w:basedOn w:val="a2"/>
    <w:link w:val="2a"/>
    <w:uiPriority w:val="99"/>
    <w:unhideWhenUsed/>
    <w:pPr>
      <w:spacing w:after="120"/>
      <w:ind w:firstLine="0"/>
    </w:pPr>
  </w:style>
  <w:style w:type="paragraph" w:styleId="46">
    <w:name w:val="List 4"/>
    <w:basedOn w:val="a2"/>
    <w:uiPriority w:val="99"/>
    <w:unhideWhenUsed/>
    <w:qFormat/>
    <w:pPr>
      <w:ind w:left="1440" w:firstLine="0"/>
      <w:contextualSpacing/>
    </w:pPr>
  </w:style>
  <w:style w:type="paragraph" w:styleId="2b">
    <w:name w:val="List Continue 2"/>
    <w:basedOn w:val="a2"/>
    <w:uiPriority w:val="99"/>
    <w:unhideWhenUsed/>
    <w:qFormat/>
    <w:pPr>
      <w:spacing w:after="120"/>
      <w:ind w:left="720" w:firstLine="0"/>
      <w:contextualSpacing/>
    </w:pPr>
  </w:style>
  <w:style w:type="paragraph" w:styleId="afff7">
    <w:name w:val="Message Header"/>
    <w:basedOn w:val="a2"/>
    <w:link w:val="afff8"/>
    <w:uiPriority w:val="99"/>
    <w:unhideWhenUsed/>
    <w:qFormat/>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paragraph" w:styleId="HTML1">
    <w:name w:val="HTML Preformatted"/>
    <w:basedOn w:val="a2"/>
    <w:link w:val="HTML2"/>
    <w:uiPriority w:val="99"/>
    <w:unhideWhenUsed/>
    <w:qFormat/>
    <w:pPr>
      <w:spacing w:line="240" w:lineRule="auto"/>
      <w:ind w:firstLine="0"/>
    </w:pPr>
    <w:rPr>
      <w:rFonts w:ascii="Consolas" w:hAnsi="Consolas" w:cs="Consolas"/>
      <w:sz w:val="20"/>
      <w:szCs w:val="20"/>
    </w:rPr>
  </w:style>
  <w:style w:type="paragraph" w:styleId="afff9">
    <w:name w:val="Normal (Web)"/>
    <w:basedOn w:val="a2"/>
    <w:uiPriority w:val="99"/>
    <w:unhideWhenUsed/>
    <w:qFormat/>
    <w:pPr>
      <w:ind w:firstLine="0"/>
    </w:pPr>
    <w:rPr>
      <w:rFonts w:ascii="Times New Roman" w:hAnsi="Times New Roman" w:cs="Times New Roman"/>
    </w:rPr>
  </w:style>
  <w:style w:type="paragraph" w:styleId="3a">
    <w:name w:val="List Continue 3"/>
    <w:basedOn w:val="a2"/>
    <w:uiPriority w:val="99"/>
    <w:unhideWhenUsed/>
    <w:qFormat/>
    <w:pPr>
      <w:spacing w:after="120"/>
      <w:ind w:left="1080" w:firstLine="0"/>
      <w:contextualSpacing/>
    </w:pPr>
  </w:style>
  <w:style w:type="paragraph" w:styleId="2c">
    <w:name w:val="index 2"/>
    <w:basedOn w:val="a2"/>
    <w:next w:val="a2"/>
    <w:uiPriority w:val="99"/>
    <w:unhideWhenUsed/>
    <w:qFormat/>
    <w:pPr>
      <w:spacing w:line="240" w:lineRule="auto"/>
      <w:ind w:left="480" w:firstLine="0"/>
    </w:pPr>
  </w:style>
  <w:style w:type="paragraph" w:styleId="afffa">
    <w:name w:val="Title"/>
    <w:basedOn w:val="a2"/>
    <w:next w:val="a2"/>
    <w:link w:val="afffb"/>
    <w:uiPriority w:val="2"/>
    <w:qFormat/>
    <w:pPr>
      <w:ind w:firstLine="0"/>
      <w:jc w:val="center"/>
    </w:pPr>
    <w:rPr>
      <w:rFonts w:asciiTheme="majorHAnsi" w:hAnsiTheme="majorHAnsi" w:cstheme="majorBidi"/>
      <w:spacing w:val="-10"/>
      <w:kern w:val="28"/>
    </w:rPr>
  </w:style>
  <w:style w:type="character" w:styleId="afffc">
    <w:name w:val="FollowedHyperlink"/>
    <w:basedOn w:val="a3"/>
    <w:uiPriority w:val="99"/>
    <w:unhideWhenUsed/>
    <w:rPr>
      <w:vanish/>
      <w:color w:val="800080"/>
      <w:u w:val="none"/>
    </w:rPr>
  </w:style>
  <w:style w:type="character" w:styleId="afffd">
    <w:name w:val="Emphasis"/>
    <w:basedOn w:val="a3"/>
    <w:uiPriority w:val="20"/>
    <w:qFormat/>
    <w:rPr>
      <w:rFonts w:eastAsia="宋体"/>
      <w:i/>
      <w:iCs/>
    </w:rPr>
  </w:style>
  <w:style w:type="character" w:styleId="afffe">
    <w:name w:val="Hyperlink"/>
    <w:basedOn w:val="a3"/>
    <w:uiPriority w:val="99"/>
    <w:unhideWhenUsed/>
    <w:qFormat/>
    <w:rPr>
      <w:color w:val="5F5F5F" w:themeColor="hyperlink"/>
      <w:u w:val="single"/>
    </w:rPr>
  </w:style>
  <w:style w:type="table" w:styleId="affff">
    <w:name w:val="Table Grid"/>
    <w:basedOn w:val="a4"/>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
    <w:name w:val="页眉 字符"/>
    <w:basedOn w:val="a3"/>
    <w:link w:val="affe"/>
    <w:uiPriority w:val="99"/>
  </w:style>
  <w:style w:type="character" w:customStyle="1" w:styleId="affa">
    <w:name w:val="批注框文本 字符"/>
    <w:basedOn w:val="a3"/>
    <w:link w:val="aff9"/>
    <w:uiPriority w:val="99"/>
    <w:semiHidden/>
    <w:qFormat/>
    <w:rPr>
      <w:rFonts w:ascii="Segoe UI" w:hAnsi="Segoe UI" w:cs="Segoe UI"/>
      <w:sz w:val="18"/>
      <w:szCs w:val="18"/>
    </w:rPr>
  </w:style>
  <w:style w:type="paragraph" w:customStyle="1" w:styleId="13">
    <w:name w:val="书目1"/>
    <w:basedOn w:val="a2"/>
    <w:next w:val="a2"/>
    <w:uiPriority w:val="37"/>
    <w:unhideWhenUsed/>
    <w:qFormat/>
    <w:pPr>
      <w:ind w:firstLine="0"/>
    </w:pPr>
  </w:style>
  <w:style w:type="character" w:customStyle="1" w:styleId="ad">
    <w:name w:val="正文文本 字符"/>
    <w:basedOn w:val="a3"/>
    <w:link w:val="ab"/>
    <w:uiPriority w:val="99"/>
    <w:semiHidden/>
  </w:style>
  <w:style w:type="character" w:customStyle="1" w:styleId="2a">
    <w:name w:val="正文文本 2 字符"/>
    <w:basedOn w:val="a3"/>
    <w:link w:val="29"/>
    <w:uiPriority w:val="99"/>
    <w:semiHidden/>
  </w:style>
  <w:style w:type="character" w:customStyle="1" w:styleId="35">
    <w:name w:val="正文文本 3 字符"/>
    <w:basedOn w:val="a3"/>
    <w:link w:val="34"/>
    <w:uiPriority w:val="99"/>
    <w:semiHidden/>
    <w:qFormat/>
    <w:rPr>
      <w:sz w:val="16"/>
      <w:szCs w:val="16"/>
    </w:rPr>
  </w:style>
  <w:style w:type="character" w:customStyle="1" w:styleId="ac">
    <w:name w:val="正文首行缩进 字符"/>
    <w:basedOn w:val="ad"/>
    <w:link w:val="aa"/>
    <w:uiPriority w:val="99"/>
    <w:semiHidden/>
    <w:qFormat/>
  </w:style>
  <w:style w:type="character" w:customStyle="1" w:styleId="aff0">
    <w:name w:val="正文文本缩进 字符"/>
    <w:basedOn w:val="a3"/>
    <w:link w:val="aff"/>
    <w:uiPriority w:val="99"/>
    <w:semiHidden/>
    <w:qFormat/>
  </w:style>
  <w:style w:type="character" w:customStyle="1" w:styleId="27">
    <w:name w:val="正文首行缩进 2 字符"/>
    <w:basedOn w:val="aff0"/>
    <w:link w:val="26"/>
    <w:uiPriority w:val="99"/>
    <w:semiHidden/>
  </w:style>
  <w:style w:type="character" w:customStyle="1" w:styleId="25">
    <w:name w:val="正文文本缩进 2 字符"/>
    <w:basedOn w:val="a3"/>
    <w:link w:val="24"/>
    <w:uiPriority w:val="99"/>
    <w:semiHidden/>
    <w:qFormat/>
  </w:style>
  <w:style w:type="character" w:customStyle="1" w:styleId="39">
    <w:name w:val="正文文本缩进 3 字符"/>
    <w:basedOn w:val="a3"/>
    <w:link w:val="38"/>
    <w:uiPriority w:val="99"/>
    <w:semiHidden/>
    <w:qFormat/>
    <w:rPr>
      <w:sz w:val="16"/>
      <w:szCs w:val="16"/>
    </w:rPr>
  </w:style>
  <w:style w:type="character" w:customStyle="1" w:styleId="afe">
    <w:name w:val="结束语 字符"/>
    <w:basedOn w:val="a3"/>
    <w:link w:val="afd"/>
    <w:uiPriority w:val="99"/>
    <w:semiHidden/>
    <w:qFormat/>
  </w:style>
  <w:style w:type="character" w:customStyle="1" w:styleId="a9">
    <w:name w:val="批注文字 字符"/>
    <w:basedOn w:val="a3"/>
    <w:link w:val="a7"/>
    <w:uiPriority w:val="99"/>
    <w:semiHidden/>
    <w:qFormat/>
    <w:rPr>
      <w:sz w:val="20"/>
      <w:szCs w:val="20"/>
    </w:rPr>
  </w:style>
  <w:style w:type="character" w:customStyle="1" w:styleId="a8">
    <w:name w:val="批注主题 字符"/>
    <w:basedOn w:val="a9"/>
    <w:link w:val="a6"/>
    <w:uiPriority w:val="99"/>
    <w:semiHidden/>
    <w:qFormat/>
    <w:rPr>
      <w:b/>
      <w:bCs/>
      <w:sz w:val="20"/>
      <w:szCs w:val="20"/>
    </w:rPr>
  </w:style>
  <w:style w:type="character" w:customStyle="1" w:styleId="aff6">
    <w:name w:val="日期 字符"/>
    <w:basedOn w:val="a3"/>
    <w:link w:val="aff5"/>
    <w:uiPriority w:val="99"/>
    <w:semiHidden/>
    <w:qFormat/>
  </w:style>
  <w:style w:type="character" w:customStyle="1" w:styleId="af9">
    <w:name w:val="文档结构图 字符"/>
    <w:basedOn w:val="a3"/>
    <w:link w:val="af8"/>
    <w:uiPriority w:val="99"/>
    <w:semiHidden/>
    <w:qFormat/>
    <w:rPr>
      <w:rFonts w:ascii="Segoe UI" w:hAnsi="Segoe UI" w:cs="Segoe UI"/>
      <w:sz w:val="16"/>
      <w:szCs w:val="16"/>
    </w:rPr>
  </w:style>
  <w:style w:type="character" w:customStyle="1" w:styleId="af4">
    <w:name w:val="电子邮件签名 字符"/>
    <w:basedOn w:val="a3"/>
    <w:link w:val="af3"/>
    <w:uiPriority w:val="99"/>
    <w:semiHidden/>
    <w:qFormat/>
  </w:style>
  <w:style w:type="character" w:customStyle="1" w:styleId="aff8">
    <w:name w:val="尾注文本 字符"/>
    <w:basedOn w:val="a3"/>
    <w:link w:val="aff7"/>
    <w:uiPriority w:val="99"/>
    <w:semiHidden/>
    <w:qFormat/>
  </w:style>
  <w:style w:type="paragraph" w:customStyle="1" w:styleId="affff0">
    <w:name w:val="表格标题"/>
    <w:basedOn w:val="a2"/>
    <w:next w:val="a2"/>
    <w:uiPriority w:val="3"/>
    <w:qFormat/>
    <w:pPr>
      <w:ind w:left="360" w:hanging="360"/>
    </w:pPr>
  </w:style>
  <w:style w:type="character" w:customStyle="1" w:styleId="afff5">
    <w:name w:val="脚注文本 字符"/>
    <w:basedOn w:val="a3"/>
    <w:link w:val="afff4"/>
    <w:uiPriority w:val="99"/>
    <w:semiHidden/>
    <w:qFormat/>
  </w:style>
  <w:style w:type="character" w:customStyle="1" w:styleId="10">
    <w:name w:val="标题 1 字符"/>
    <w:basedOn w:val="a3"/>
    <w:link w:val="1"/>
    <w:uiPriority w:val="9"/>
    <w:qFormat/>
    <w:rPr>
      <w:rFonts w:asciiTheme="majorHAnsi" w:eastAsia="微软雅黑" w:hAnsiTheme="majorHAnsi" w:cstheme="majorBidi"/>
    </w:rPr>
  </w:style>
  <w:style w:type="character" w:customStyle="1" w:styleId="22">
    <w:name w:val="标题 2 字符"/>
    <w:basedOn w:val="a3"/>
    <w:link w:val="21"/>
    <w:uiPriority w:val="9"/>
    <w:semiHidden/>
    <w:qFormat/>
    <w:rPr>
      <w:rFonts w:asciiTheme="majorHAnsi" w:eastAsia="微软雅黑" w:hAnsiTheme="majorHAnsi" w:cstheme="majorBidi"/>
    </w:rPr>
  </w:style>
  <w:style w:type="character" w:customStyle="1" w:styleId="32">
    <w:name w:val="标题 3 字符"/>
    <w:basedOn w:val="a3"/>
    <w:link w:val="31"/>
    <w:uiPriority w:val="9"/>
    <w:semiHidden/>
    <w:qFormat/>
    <w:rPr>
      <w:rFonts w:asciiTheme="majorHAnsi" w:eastAsiaTheme="majorEastAsia" w:hAnsiTheme="majorHAnsi" w:cstheme="majorBidi"/>
    </w:rPr>
  </w:style>
  <w:style w:type="character" w:customStyle="1" w:styleId="42">
    <w:name w:val="标题 4 字符"/>
    <w:basedOn w:val="a3"/>
    <w:link w:val="41"/>
    <w:uiPriority w:val="9"/>
    <w:semiHidden/>
    <w:qFormat/>
    <w:rPr>
      <w:rFonts w:asciiTheme="majorHAnsi" w:eastAsiaTheme="majorEastAsia" w:hAnsiTheme="majorHAnsi" w:cstheme="majorBidi"/>
    </w:rPr>
  </w:style>
  <w:style w:type="character" w:customStyle="1" w:styleId="52">
    <w:name w:val="标题 5 字符"/>
    <w:basedOn w:val="a3"/>
    <w:link w:val="51"/>
    <w:uiPriority w:val="9"/>
    <w:semiHidden/>
    <w:qFormat/>
    <w:rPr>
      <w:rFonts w:asciiTheme="majorHAnsi" w:eastAsiaTheme="majorEastAsia" w:hAnsiTheme="majorHAnsi" w:cstheme="majorBidi"/>
    </w:rPr>
  </w:style>
  <w:style w:type="character" w:customStyle="1" w:styleId="60">
    <w:name w:val="标题 6 字符"/>
    <w:basedOn w:val="a3"/>
    <w:link w:val="6"/>
    <w:uiPriority w:val="9"/>
    <w:semiHidden/>
    <w:qFormat/>
    <w:rPr>
      <w:rFonts w:asciiTheme="majorHAnsi" w:eastAsiaTheme="majorEastAsia" w:hAnsiTheme="majorHAnsi" w:cstheme="majorBidi"/>
    </w:rPr>
  </w:style>
  <w:style w:type="character" w:customStyle="1" w:styleId="70">
    <w:name w:val="标题 7 字符"/>
    <w:basedOn w:val="a3"/>
    <w:link w:val="7"/>
    <w:uiPriority w:val="9"/>
    <w:semiHidden/>
    <w:qFormat/>
    <w:rPr>
      <w:rFonts w:asciiTheme="majorHAnsi" w:eastAsiaTheme="majorEastAsia" w:hAnsiTheme="majorHAnsi" w:cstheme="majorBidi"/>
    </w:rPr>
  </w:style>
  <w:style w:type="character" w:customStyle="1" w:styleId="80">
    <w:name w:val="标题 8 字符"/>
    <w:basedOn w:val="a3"/>
    <w:link w:val="8"/>
    <w:uiPriority w:val="9"/>
    <w:semiHidden/>
    <w:qFormat/>
    <w:rPr>
      <w:rFonts w:asciiTheme="majorHAnsi" w:eastAsiaTheme="majorEastAsia" w:hAnsiTheme="majorHAnsi" w:cstheme="majorBidi"/>
    </w:rPr>
  </w:style>
  <w:style w:type="character" w:customStyle="1" w:styleId="90">
    <w:name w:val="标题 9 字符"/>
    <w:basedOn w:val="a3"/>
    <w:link w:val="9"/>
    <w:uiPriority w:val="9"/>
    <w:semiHidden/>
    <w:qFormat/>
    <w:rPr>
      <w:rFonts w:asciiTheme="majorHAnsi" w:eastAsiaTheme="majorEastAsia" w:hAnsiTheme="majorHAnsi" w:cstheme="majorBidi"/>
    </w:rPr>
  </w:style>
  <w:style w:type="character" w:customStyle="1" w:styleId="HTML0">
    <w:name w:val="HTML 地址 字符"/>
    <w:basedOn w:val="a3"/>
    <w:link w:val="HTML"/>
    <w:uiPriority w:val="99"/>
    <w:semiHidden/>
    <w:qFormat/>
    <w:rPr>
      <w:i/>
      <w:iCs/>
    </w:rPr>
  </w:style>
  <w:style w:type="character" w:customStyle="1" w:styleId="HTML2">
    <w:name w:val="HTML 预设格式 字符"/>
    <w:basedOn w:val="a3"/>
    <w:link w:val="HTML1"/>
    <w:uiPriority w:val="99"/>
    <w:semiHidden/>
    <w:qFormat/>
    <w:rPr>
      <w:rFonts w:ascii="Consolas" w:hAnsi="Consolas" w:cs="Consolas"/>
      <w:sz w:val="20"/>
      <w:szCs w:val="20"/>
    </w:rPr>
  </w:style>
  <w:style w:type="character" w:customStyle="1" w:styleId="af0">
    <w:name w:val="宏文本 字符"/>
    <w:basedOn w:val="a3"/>
    <w:link w:val="af"/>
    <w:uiPriority w:val="99"/>
    <w:semiHidden/>
    <w:qFormat/>
    <w:rPr>
      <w:rFonts w:ascii="Consolas" w:hAnsi="Consolas" w:cs="Consolas"/>
      <w:sz w:val="20"/>
      <w:szCs w:val="20"/>
    </w:rPr>
  </w:style>
  <w:style w:type="character" w:customStyle="1" w:styleId="afff8">
    <w:name w:val="信息标题 字符"/>
    <w:basedOn w:val="a3"/>
    <w:link w:val="afff7"/>
    <w:uiPriority w:val="99"/>
    <w:semiHidden/>
    <w:qFormat/>
    <w:rPr>
      <w:rFonts w:asciiTheme="majorHAnsi" w:eastAsiaTheme="majorEastAsia" w:hAnsiTheme="majorHAnsi" w:cstheme="majorBidi"/>
      <w:shd w:val="pct20" w:color="auto" w:fill="auto"/>
    </w:rPr>
  </w:style>
  <w:style w:type="paragraph" w:customStyle="1" w:styleId="14">
    <w:name w:val="无间隔1"/>
    <w:uiPriority w:val="1"/>
    <w:qFormat/>
    <w:rPr>
      <w:rFonts w:asciiTheme="minorHAnsi" w:hAnsiTheme="minorHAnsi" w:cstheme="minorBidi"/>
      <w:sz w:val="24"/>
      <w:szCs w:val="24"/>
    </w:rPr>
  </w:style>
  <w:style w:type="character" w:customStyle="1" w:styleId="af2">
    <w:name w:val="注释标题 字符"/>
    <w:basedOn w:val="a3"/>
    <w:link w:val="af1"/>
    <w:uiPriority w:val="99"/>
    <w:semiHidden/>
    <w:qFormat/>
  </w:style>
  <w:style w:type="character" w:customStyle="1" w:styleId="aff4">
    <w:name w:val="纯文本 字符"/>
    <w:basedOn w:val="a3"/>
    <w:link w:val="aff3"/>
    <w:uiPriority w:val="99"/>
    <w:semiHidden/>
    <w:qFormat/>
    <w:rPr>
      <w:rFonts w:ascii="Consolas" w:hAnsi="Consolas" w:cs="Consolas"/>
      <w:sz w:val="21"/>
      <w:szCs w:val="21"/>
    </w:rPr>
  </w:style>
  <w:style w:type="paragraph" w:customStyle="1" w:styleId="15">
    <w:name w:val="引用1"/>
    <w:basedOn w:val="a2"/>
    <w:next w:val="a2"/>
    <w:link w:val="affff1"/>
    <w:uiPriority w:val="5"/>
    <w:qFormat/>
    <w:pPr>
      <w:ind w:left="1440" w:firstLine="0"/>
    </w:pPr>
  </w:style>
  <w:style w:type="character" w:customStyle="1" w:styleId="affff1">
    <w:name w:val="引用 字符"/>
    <w:basedOn w:val="a3"/>
    <w:link w:val="15"/>
    <w:uiPriority w:val="5"/>
    <w:qFormat/>
  </w:style>
  <w:style w:type="character" w:customStyle="1" w:styleId="afc">
    <w:name w:val="称呼 字符"/>
    <w:basedOn w:val="a3"/>
    <w:link w:val="afb"/>
    <w:uiPriority w:val="99"/>
    <w:semiHidden/>
    <w:qFormat/>
  </w:style>
  <w:style w:type="character" w:customStyle="1" w:styleId="afff1">
    <w:name w:val="签名 字符"/>
    <w:basedOn w:val="a3"/>
    <w:link w:val="afff0"/>
    <w:uiPriority w:val="99"/>
    <w:semiHidden/>
    <w:qFormat/>
  </w:style>
  <w:style w:type="character" w:customStyle="1" w:styleId="afffb">
    <w:name w:val="标题 字符"/>
    <w:basedOn w:val="a3"/>
    <w:link w:val="afffa"/>
    <w:uiPriority w:val="2"/>
    <w:qFormat/>
    <w:rPr>
      <w:rFonts w:asciiTheme="majorHAnsi" w:eastAsia="微软雅黑" w:hAnsiTheme="majorHAnsi" w:cstheme="majorBidi"/>
      <w:spacing w:val="-10"/>
      <w:kern w:val="28"/>
    </w:rPr>
  </w:style>
  <w:style w:type="paragraph" w:customStyle="1" w:styleId="TOC1">
    <w:name w:val="TOC 标题1"/>
    <w:basedOn w:val="1"/>
    <w:next w:val="a2"/>
    <w:uiPriority w:val="39"/>
    <w:unhideWhenUsed/>
    <w:qFormat/>
    <w:pPr>
      <w:outlineLvl w:val="9"/>
    </w:pPr>
  </w:style>
  <w:style w:type="character" w:customStyle="1" w:styleId="16">
    <w:name w:val="占位符文本1"/>
    <w:basedOn w:val="a3"/>
    <w:uiPriority w:val="99"/>
    <w:semiHidden/>
    <w:qFormat/>
    <w:rPr>
      <w:color w:val="808080"/>
    </w:rPr>
  </w:style>
  <w:style w:type="table" w:customStyle="1" w:styleId="MLA">
    <w:name w:val="MLA 研究论文表"/>
    <w:basedOn w:val="a4"/>
    <w:uiPriority w:val="99"/>
    <w:pPr>
      <w:spacing w:before="240"/>
      <w:ind w:left="72" w:right="72"/>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affff2">
    <w:name w:val="表格来源"/>
    <w:basedOn w:val="affff0"/>
    <w:next w:val="a2"/>
    <w:uiPriority w:val="4"/>
    <w:qFormat/>
    <w:pPr>
      <w:spacing w:before="240"/>
    </w:pPr>
  </w:style>
  <w:style w:type="paragraph" w:customStyle="1" w:styleId="a1">
    <w:name w:val="表格备注"/>
    <w:basedOn w:val="a2"/>
    <w:uiPriority w:val="4"/>
    <w:qFormat/>
    <w:pPr>
      <w:numPr>
        <w:numId w:val="11"/>
      </w:numPr>
    </w:pPr>
  </w:style>
  <w:style w:type="paragraph" w:customStyle="1" w:styleId="affff3">
    <w:name w:val="节标题"/>
    <w:basedOn w:val="a2"/>
    <w:next w:val="a2"/>
    <w:uiPriority w:val="3"/>
    <w:qFormat/>
    <w:pPr>
      <w:pageBreakBefore/>
      <w:ind w:firstLine="0"/>
      <w:jc w:val="center"/>
      <w:outlineLvl w:val="0"/>
    </w:pPr>
  </w:style>
  <w:style w:type="character" w:customStyle="1" w:styleId="affc">
    <w:name w:val="页脚 字符"/>
    <w:basedOn w:val="a3"/>
    <w:link w:val="affb"/>
    <w:uiPriority w:val="99"/>
    <w:qFormat/>
  </w:style>
  <w:style w:type="character" w:customStyle="1" w:styleId="apple-converted-space">
    <w:name w:val="apple-converted-space"/>
    <w:basedOn w:val="a3"/>
    <w:qFormat/>
  </w:style>
  <w:style w:type="character" w:customStyle="1" w:styleId="trbarbynmau">
    <w:name w:val="trb_ar_by_nm_au"/>
    <w:basedOn w:val="a3"/>
    <w:qFormat/>
  </w:style>
  <w:style w:type="character" w:customStyle="1" w:styleId="17">
    <w:name w:val="未处理的提及1"/>
    <w:basedOn w:val="a3"/>
    <w:uiPriority w:val="99"/>
    <w:unhideWhenUsed/>
    <w:qFormat/>
    <w:rPr>
      <w:color w:val="808080"/>
      <w:shd w:val="clear" w:color="auto" w:fill="E6E6E6"/>
    </w:rPr>
  </w:style>
  <w:style w:type="character" w:customStyle="1" w:styleId="hover1">
    <w:name w:val="hover1"/>
    <w:basedOn w:val="a3"/>
    <w:rPr>
      <w:u w:val="single"/>
    </w:rPr>
  </w:style>
  <w:style w:type="character" w:customStyle="1" w:styleId="hover6">
    <w:name w:val="hover6"/>
    <w:basedOn w:val="a3"/>
    <w:rPr>
      <w:u w:val="single"/>
    </w:rPr>
  </w:style>
  <w:style w:type="character" w:customStyle="1" w:styleId="hover7">
    <w:name w:val="hover7"/>
    <w:basedOn w:val="a3"/>
    <w:rPr>
      <w:u w:val="single"/>
    </w:rPr>
  </w:style>
  <w:style w:type="character" w:customStyle="1" w:styleId="hover">
    <w:name w:val="hover"/>
    <w:basedOn w:val="a3"/>
    <w:rPr>
      <w:u w:val="single"/>
    </w:rPr>
  </w:style>
  <w:style w:type="paragraph" w:customStyle="1" w:styleId="tgt">
    <w:name w:val="tgt"/>
    <w:basedOn w:val="a2"/>
    <w:pPr>
      <w:spacing w:after="126"/>
    </w:pPr>
    <w:rPr>
      <w:rFonts w:cs="Times New Roman"/>
    </w:rPr>
  </w:style>
  <w:style w:type="paragraph" w:customStyle="1" w:styleId="tgt2">
    <w:name w:val="tgt2"/>
    <w:basedOn w:val="a2"/>
    <w:pPr>
      <w:spacing w:after="84"/>
    </w:pPr>
    <w:rPr>
      <w:rFonts w:cs="Times New Roman"/>
      <w:sz w:val="21"/>
      <w:szCs w:val="21"/>
    </w:rPr>
  </w:style>
  <w:style w:type="paragraph" w:customStyle="1" w:styleId="tgt4">
    <w:name w:val="tgt4"/>
    <w:basedOn w:val="a2"/>
    <w:pPr>
      <w:spacing w:after="150" w:line="360" w:lineRule="auto"/>
    </w:pPr>
    <w:rPr>
      <w:rFonts w:cs="Times New Roman"/>
      <w:b/>
      <w:sz w:val="31"/>
      <w:szCs w:val="31"/>
    </w:rPr>
  </w:style>
  <w:style w:type="paragraph" w:customStyle="1" w:styleId="Default">
    <w:name w:val="Default"/>
    <w:uiPriority w:val="99"/>
    <w:unhideWhenUsed/>
    <w:pPr>
      <w:widowControl w:val="0"/>
      <w:autoSpaceDE w:val="0"/>
      <w:autoSpaceDN w:val="0"/>
      <w:adjustRightInd w:val="0"/>
    </w:pPr>
    <w:rPr>
      <w:rFonts w:eastAsia="Times New Roman" w:hint="eastAsia"/>
      <w:color w:val="000000"/>
      <w:sz w:val="24"/>
    </w:rPr>
  </w:style>
  <w:style w:type="paragraph" w:styleId="affff4">
    <w:name w:val="List Paragraph"/>
    <w:basedOn w:val="a2"/>
    <w:uiPriority w:val="99"/>
    <w:rsid w:val="001575A0"/>
    <w:pPr>
      <w:ind w:firstLineChars="200" w:firstLine="420"/>
    </w:pPr>
  </w:style>
  <w:style w:type="character" w:styleId="affff5">
    <w:name w:val="Unresolved Mention"/>
    <w:basedOn w:val="a3"/>
    <w:uiPriority w:val="99"/>
    <w:semiHidden/>
    <w:unhideWhenUsed/>
    <w:rsid w:val="00BA2F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006169">
      <w:bodyDiv w:val="1"/>
      <w:marLeft w:val="0"/>
      <w:marRight w:val="0"/>
      <w:marTop w:val="0"/>
      <w:marBottom w:val="0"/>
      <w:divBdr>
        <w:top w:val="none" w:sz="0" w:space="0" w:color="auto"/>
        <w:left w:val="none" w:sz="0" w:space="0" w:color="auto"/>
        <w:bottom w:val="none" w:sz="0" w:space="0" w:color="auto"/>
        <w:right w:val="none" w:sz="0" w:space="0" w:color="auto"/>
      </w:divBdr>
    </w:div>
    <w:div w:id="1194460294">
      <w:bodyDiv w:val="1"/>
      <w:marLeft w:val="0"/>
      <w:marRight w:val="0"/>
      <w:marTop w:val="0"/>
      <w:marBottom w:val="0"/>
      <w:divBdr>
        <w:top w:val="none" w:sz="0" w:space="0" w:color="auto"/>
        <w:left w:val="none" w:sz="0" w:space="0" w:color="auto"/>
        <w:bottom w:val="none" w:sz="0" w:space="0" w:color="auto"/>
        <w:right w:val="none" w:sz="0" w:space="0" w:color="auto"/>
      </w:divBdr>
    </w:div>
    <w:div w:id="1695883313">
      <w:bodyDiv w:val="1"/>
      <w:marLeft w:val="0"/>
      <w:marRight w:val="0"/>
      <w:marTop w:val="0"/>
      <w:marBottom w:val="0"/>
      <w:divBdr>
        <w:top w:val="none" w:sz="0" w:space="0" w:color="auto"/>
        <w:left w:val="none" w:sz="0" w:space="0" w:color="auto"/>
        <w:bottom w:val="none" w:sz="0" w:space="0" w:color="auto"/>
        <w:right w:val="none" w:sz="0" w:space="0" w:color="auto"/>
      </w:divBdr>
    </w:div>
    <w:div w:id="1714230085">
      <w:bodyDiv w:val="1"/>
      <w:marLeft w:val="0"/>
      <w:marRight w:val="0"/>
      <w:marTop w:val="0"/>
      <w:marBottom w:val="0"/>
      <w:divBdr>
        <w:top w:val="none" w:sz="0" w:space="0" w:color="auto"/>
        <w:left w:val="none" w:sz="0" w:space="0" w:color="auto"/>
        <w:bottom w:val="none" w:sz="0" w:space="0" w:color="auto"/>
        <w:right w:val="none" w:sz="0" w:space="0" w:color="auto"/>
      </w:divBdr>
    </w:div>
    <w:div w:id="1882277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youtube.com/watch?v=kbSVprr3XAY"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Dennis%20Li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C8611FF31067468114FB90ADA1C640"/>
        <w:category>
          <w:name w:val="常规"/>
          <w:gallery w:val="placeholder"/>
        </w:category>
        <w:types>
          <w:type w:val="bbPlcHdr"/>
        </w:types>
        <w:behaviors>
          <w:behavior w:val="content"/>
        </w:behaviors>
        <w:guid w:val="{FF73C0E5-9A05-654E-9318-E2AEB4746F12}"/>
      </w:docPartPr>
      <w:docPartBody>
        <w:p w:rsidR="006168C6" w:rsidRDefault="006B290A">
          <w:pPr>
            <w:pStyle w:val="27C8611FF31067468114FB90ADA1C640"/>
          </w:pPr>
          <w:r>
            <w:rPr>
              <w:rFonts w:ascii="宋体" w:hAnsi="宋体" w:hint="eastAsia"/>
              <w:lang w:val="zh-CN" w:bidi="zh-CN"/>
            </w:rPr>
            <w:t>行标题</w:t>
          </w:r>
        </w:p>
      </w:docPartBody>
    </w:docPart>
    <w:docPart>
      <w:docPartPr>
        <w:name w:val="751912C753BF284CAB141C5976A7C5A9"/>
        <w:category>
          <w:name w:val="常规"/>
          <w:gallery w:val="placeholder"/>
        </w:category>
        <w:types>
          <w:type w:val="bbPlcHdr"/>
        </w:types>
        <w:behaviors>
          <w:behavior w:val="content"/>
        </w:behaviors>
        <w:guid w:val="{1D15EF91-F6C5-FF44-9798-F395D18FB538}"/>
      </w:docPartPr>
      <w:docPartBody>
        <w:p w:rsidR="006168C6" w:rsidRDefault="006B290A">
          <w:pPr>
            <w:pStyle w:val="751912C753BF284CAB141C5976A7C5A9"/>
          </w:pPr>
          <w:r>
            <w:rPr>
              <w:rFonts w:ascii="宋体" w:hAnsi="宋体" w:hint="eastAsia"/>
              <w:lang w:val="zh-CN" w:bidi="zh-CN"/>
            </w:rPr>
            <w:t>行标题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2FF" w:usb1="0000FCFF" w:usb2="00000001" w:usb3="00000000" w:csb0="0000019F" w:csb1="00000000"/>
  </w:font>
  <w:font w:name="Segoe UI">
    <w:panose1 w:val="020B0604020202020204"/>
    <w:charset w:val="00"/>
    <w:family w:val="swiss"/>
    <w:pitch w:val="variable"/>
    <w:sig w:usb0="E4002EFF" w:usb1="C000E47F" w:usb2="00000009"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0A6"/>
    <w:rsid w:val="000713A0"/>
    <w:rsid w:val="000E214D"/>
    <w:rsid w:val="00170D21"/>
    <w:rsid w:val="00247396"/>
    <w:rsid w:val="00443A9D"/>
    <w:rsid w:val="006168C6"/>
    <w:rsid w:val="006B290A"/>
    <w:rsid w:val="006C18FD"/>
    <w:rsid w:val="00896BA5"/>
    <w:rsid w:val="009A3A4B"/>
    <w:rsid w:val="009E20E4"/>
    <w:rsid w:val="00A35A92"/>
    <w:rsid w:val="00A60BE4"/>
    <w:rsid w:val="00BC7B0B"/>
    <w:rsid w:val="00BE1371"/>
    <w:rsid w:val="00BE60A6"/>
    <w:rsid w:val="00C1405B"/>
    <w:rsid w:val="00DF5704"/>
    <w:rsid w:val="00EB0966"/>
    <w:rsid w:val="00F76AA8"/>
    <w:rsid w:val="00F76ECD"/>
    <w:rsid w:val="00FE0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8781DBB63DA824AB4C3A97862B180A0">
    <w:name w:val="28781DBB63DA824AB4C3A97862B180A0"/>
    <w:pPr>
      <w:widowControl w:val="0"/>
      <w:jc w:val="both"/>
    </w:pPr>
    <w:rPr>
      <w:kern w:val="2"/>
      <w:sz w:val="24"/>
      <w:szCs w:val="22"/>
    </w:rPr>
  </w:style>
  <w:style w:type="paragraph" w:customStyle="1" w:styleId="774E9370B9B6AF4DAE9062F5D639428A">
    <w:name w:val="774E9370B9B6AF4DAE9062F5D639428A"/>
    <w:pPr>
      <w:widowControl w:val="0"/>
      <w:jc w:val="both"/>
    </w:pPr>
    <w:rPr>
      <w:kern w:val="2"/>
      <w:sz w:val="24"/>
      <w:szCs w:val="22"/>
    </w:rPr>
  </w:style>
  <w:style w:type="paragraph" w:customStyle="1" w:styleId="6EA1EF74A54B29408F7FB9A6A9CD3A9E">
    <w:name w:val="6EA1EF74A54B29408F7FB9A6A9CD3A9E"/>
    <w:pPr>
      <w:widowControl w:val="0"/>
      <w:jc w:val="both"/>
    </w:pPr>
    <w:rPr>
      <w:kern w:val="2"/>
      <w:sz w:val="24"/>
      <w:szCs w:val="22"/>
    </w:rPr>
  </w:style>
  <w:style w:type="paragraph" w:customStyle="1" w:styleId="01D627B1F079454A8059FDC78ED1A0C7">
    <w:name w:val="01D627B1F079454A8059FDC78ED1A0C7"/>
    <w:pPr>
      <w:widowControl w:val="0"/>
      <w:jc w:val="both"/>
    </w:pPr>
    <w:rPr>
      <w:kern w:val="2"/>
      <w:sz w:val="24"/>
      <w:szCs w:val="22"/>
    </w:rPr>
  </w:style>
  <w:style w:type="paragraph" w:customStyle="1" w:styleId="F377103EA0F55B4C87F581EBA49032A1">
    <w:name w:val="F377103EA0F55B4C87F581EBA49032A1"/>
    <w:pPr>
      <w:widowControl w:val="0"/>
      <w:jc w:val="both"/>
    </w:pPr>
    <w:rPr>
      <w:kern w:val="2"/>
      <w:sz w:val="24"/>
      <w:szCs w:val="22"/>
    </w:rPr>
  </w:style>
  <w:style w:type="paragraph" w:customStyle="1" w:styleId="FC97CD1FF5D5044180906237B0154592">
    <w:name w:val="FC97CD1FF5D5044180906237B0154592"/>
    <w:pPr>
      <w:widowControl w:val="0"/>
      <w:jc w:val="both"/>
    </w:pPr>
    <w:rPr>
      <w:kern w:val="2"/>
      <w:sz w:val="24"/>
      <w:szCs w:val="22"/>
    </w:rPr>
  </w:style>
  <w:style w:type="character" w:styleId="a3">
    <w:name w:val="Emphasis"/>
    <w:basedOn w:val="a0"/>
    <w:uiPriority w:val="2"/>
    <w:qFormat/>
    <w:rPr>
      <w:rFonts w:eastAsia="宋体"/>
      <w:i/>
      <w:iCs/>
    </w:rPr>
  </w:style>
  <w:style w:type="paragraph" w:customStyle="1" w:styleId="E586F5F17AE4E6489E88B64F468AB78D">
    <w:name w:val="E586F5F17AE4E6489E88B64F468AB78D"/>
    <w:pPr>
      <w:widowControl w:val="0"/>
      <w:jc w:val="both"/>
    </w:pPr>
    <w:rPr>
      <w:kern w:val="2"/>
      <w:sz w:val="24"/>
      <w:szCs w:val="22"/>
    </w:rPr>
  </w:style>
  <w:style w:type="paragraph" w:customStyle="1" w:styleId="BB1A03CFBB751D4AAEC5CBE139A6F0E3">
    <w:name w:val="BB1A03CFBB751D4AAEC5CBE139A6F0E3"/>
    <w:qFormat/>
    <w:pPr>
      <w:widowControl w:val="0"/>
      <w:jc w:val="both"/>
    </w:pPr>
    <w:rPr>
      <w:kern w:val="2"/>
      <w:sz w:val="24"/>
      <w:szCs w:val="22"/>
    </w:rPr>
  </w:style>
  <w:style w:type="paragraph" w:customStyle="1" w:styleId="30174910698A8C488D81A73A4353798E">
    <w:name w:val="30174910698A8C488D81A73A4353798E"/>
    <w:pPr>
      <w:widowControl w:val="0"/>
      <w:jc w:val="both"/>
    </w:pPr>
    <w:rPr>
      <w:kern w:val="2"/>
      <w:sz w:val="24"/>
      <w:szCs w:val="22"/>
    </w:rPr>
  </w:style>
  <w:style w:type="paragraph" w:customStyle="1" w:styleId="FAED18D79CC0724C92B1FAC48C6D562E">
    <w:name w:val="FAED18D79CC0724C92B1FAC48C6D562E"/>
    <w:pPr>
      <w:widowControl w:val="0"/>
      <w:jc w:val="both"/>
    </w:pPr>
    <w:rPr>
      <w:kern w:val="2"/>
      <w:sz w:val="24"/>
      <w:szCs w:val="22"/>
    </w:rPr>
  </w:style>
  <w:style w:type="paragraph" w:customStyle="1" w:styleId="44BD6CBF32C82344BF3721F312F90605">
    <w:name w:val="44BD6CBF32C82344BF3721F312F90605"/>
    <w:pPr>
      <w:widowControl w:val="0"/>
      <w:jc w:val="both"/>
    </w:pPr>
    <w:rPr>
      <w:kern w:val="2"/>
      <w:sz w:val="24"/>
      <w:szCs w:val="22"/>
    </w:rPr>
  </w:style>
  <w:style w:type="paragraph" w:customStyle="1" w:styleId="6EE64528A8548D4C9F3A8EA8525923BC">
    <w:name w:val="6EE64528A8548D4C9F3A8EA8525923BC"/>
    <w:pPr>
      <w:widowControl w:val="0"/>
      <w:jc w:val="both"/>
    </w:pPr>
    <w:rPr>
      <w:kern w:val="2"/>
      <w:sz w:val="24"/>
      <w:szCs w:val="22"/>
    </w:rPr>
  </w:style>
  <w:style w:type="paragraph" w:customStyle="1" w:styleId="27C8611FF31067468114FB90ADA1C640">
    <w:name w:val="27C8611FF31067468114FB90ADA1C640"/>
    <w:qFormat/>
    <w:pPr>
      <w:widowControl w:val="0"/>
      <w:jc w:val="both"/>
    </w:pPr>
    <w:rPr>
      <w:kern w:val="2"/>
      <w:sz w:val="24"/>
      <w:szCs w:val="22"/>
    </w:rPr>
  </w:style>
  <w:style w:type="paragraph" w:customStyle="1" w:styleId="751912C753BF284CAB141C5976A7C5A9">
    <w:name w:val="751912C753BF284CAB141C5976A7C5A9"/>
    <w:qFormat/>
    <w:pPr>
      <w:widowControl w:val="0"/>
      <w:jc w:val="both"/>
    </w:pPr>
    <w:rPr>
      <w:kern w:val="2"/>
      <w:sz w:val="24"/>
      <w:szCs w:val="22"/>
    </w:rPr>
  </w:style>
  <w:style w:type="paragraph" w:customStyle="1" w:styleId="0F0E25AB7EDB0C4D880162A4884BA80E">
    <w:name w:val="0F0E25AB7EDB0C4D880162A4884BA80E"/>
    <w:pPr>
      <w:widowControl w:val="0"/>
      <w:jc w:val="both"/>
    </w:pPr>
    <w:rPr>
      <w:kern w:val="2"/>
      <w:sz w:val="24"/>
      <w:szCs w:val="22"/>
    </w:rPr>
  </w:style>
  <w:style w:type="paragraph" w:customStyle="1" w:styleId="EAFEB578E0E034419F42091FF52BBE75">
    <w:name w:val="EAFEB578E0E034419F42091FF52BBE75"/>
    <w:qFormat/>
    <w:pPr>
      <w:widowControl w:val="0"/>
      <w:jc w:val="both"/>
    </w:pPr>
    <w:rPr>
      <w:kern w:val="2"/>
      <w:sz w:val="24"/>
      <w:szCs w:val="22"/>
    </w:rPr>
  </w:style>
  <w:style w:type="paragraph" w:customStyle="1" w:styleId="9ADF3668DEB2A24698C8FF3D4A27E591">
    <w:name w:val="9ADF3668DEB2A24698C8FF3D4A27E591"/>
    <w:qFormat/>
    <w:pPr>
      <w:widowControl w:val="0"/>
      <w:jc w:val="both"/>
    </w:pPr>
    <w:rPr>
      <w:kern w:val="2"/>
      <w:sz w:val="24"/>
      <w:szCs w:val="22"/>
    </w:rPr>
  </w:style>
  <w:style w:type="paragraph" w:customStyle="1" w:styleId="D4C85AD9BA59CA43936045226D14DE42">
    <w:name w:val="D4C85AD9BA59CA43936045226D14DE42"/>
    <w:qFormat/>
    <w:pPr>
      <w:widowControl w:val="0"/>
      <w:jc w:val="both"/>
    </w:pPr>
    <w:rPr>
      <w:kern w:val="2"/>
      <w:sz w:val="24"/>
      <w:szCs w:val="22"/>
    </w:rPr>
  </w:style>
  <w:style w:type="paragraph" w:customStyle="1" w:styleId="A961D249CFCC4346B24F6786991E66A9">
    <w:name w:val="A961D249CFCC4346B24F6786991E66A9"/>
    <w:pPr>
      <w:widowControl w:val="0"/>
      <w:jc w:val="both"/>
    </w:pPr>
    <w:rPr>
      <w:kern w:val="2"/>
      <w:sz w:val="24"/>
      <w:szCs w:val="22"/>
    </w:rPr>
  </w:style>
  <w:style w:type="paragraph" w:customStyle="1" w:styleId="8BDCE4561896E94A8FC46377D8F9CFEF">
    <w:name w:val="8BDCE4561896E94A8FC46377D8F9CFEF"/>
    <w:qFormat/>
    <w:pPr>
      <w:widowControl w:val="0"/>
      <w:jc w:val="both"/>
    </w:pPr>
    <w:rPr>
      <w:kern w:val="2"/>
      <w:sz w:val="24"/>
      <w:szCs w:val="22"/>
    </w:rPr>
  </w:style>
  <w:style w:type="paragraph" w:customStyle="1" w:styleId="EB787919490A2A4D92C102DDDC12B884">
    <w:name w:val="EB787919490A2A4D92C102DDDC12B884"/>
    <w:qFormat/>
    <w:pPr>
      <w:widowControl w:val="0"/>
      <w:jc w:val="both"/>
    </w:pPr>
    <w:rPr>
      <w:kern w:val="2"/>
      <w:sz w:val="24"/>
      <w:szCs w:val="22"/>
    </w:rPr>
  </w:style>
  <w:style w:type="paragraph" w:customStyle="1" w:styleId="1">
    <w:name w:val="书目1"/>
    <w:basedOn w:val="a"/>
    <w:next w:val="a"/>
    <w:uiPriority w:val="37"/>
    <w:unhideWhenUsed/>
    <w:qFormat/>
  </w:style>
  <w:style w:type="paragraph" w:customStyle="1" w:styleId="1BACBB4D3E6BE94B9960370693D9C268">
    <w:name w:val="1BACBB4D3E6BE94B9960370693D9C268"/>
    <w:pPr>
      <w:widowControl w:val="0"/>
      <w:jc w:val="both"/>
    </w:pPr>
    <w:rPr>
      <w:kern w:val="2"/>
      <w:sz w:val="24"/>
      <w:szCs w:val="22"/>
    </w:rPr>
  </w:style>
  <w:style w:type="paragraph" w:customStyle="1" w:styleId="CC3CDFE30E8F414588D16AE4BAB4A6E5">
    <w:name w:val="CC3CDFE30E8F414588D16AE4BAB4A6E5"/>
    <w:qFormat/>
    <w:pPr>
      <w:widowControl w:val="0"/>
      <w:jc w:val="both"/>
    </w:pPr>
    <w:rPr>
      <w:kern w:val="2"/>
      <w:sz w:val="24"/>
      <w:szCs w:val="22"/>
    </w:rPr>
  </w:style>
  <w:style w:type="paragraph" w:customStyle="1" w:styleId="1BE2E3D119554C49BDE7FBE8A116EB8B">
    <w:name w:val="1BE2E3D119554C49BDE7FBE8A116EB8B"/>
    <w:qFormat/>
    <w:pPr>
      <w:widowControl w:val="0"/>
      <w:jc w:val="both"/>
    </w:pPr>
    <w:rPr>
      <w:kern w:val="2"/>
      <w:sz w:val="24"/>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Sun</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3.xml><?xml version="1.0" encoding="utf-8"?>
<ds:datastoreItem xmlns:ds="http://schemas.openxmlformats.org/officeDocument/2006/customXml" ds:itemID="{17896088-FC19-D84D-BB68-D01B1E1FFAA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1215</Words>
  <Characters>6932</Characters>
  <Application>Microsoft Office Word</Application>
  <DocSecurity>0</DocSecurity>
  <Lines>57</Lines>
  <Paragraphs>16</Paragraphs>
  <ScaleCrop>false</ScaleCrop>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 Kaiwei</dc:creator>
  <cp:lastModifiedBy>Sun, Kaiwei</cp:lastModifiedBy>
  <cp:revision>2</cp:revision>
  <dcterms:created xsi:type="dcterms:W3CDTF">2017-11-29T05:11:00Z</dcterms:created>
  <dcterms:modified xsi:type="dcterms:W3CDTF">2017-11-29T05:11:00Z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